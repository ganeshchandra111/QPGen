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28"/>
        </w:rPr>
        <w:t>MID TERM EXAM</w:t>
      </w:r>
    </w:p>
    <w:p/>
    <w:p>
      <w:r>
        <w:t>Q1. Unit 1 - Unit 1: Question 1 for 10 marks.  [10 marks]</w:t>
      </w:r>
    </w:p>
    <w:p>
      <w:r>
        <w:t>OR</w:t>
      </w:r>
    </w:p>
    <w:p>
      <w:r>
        <w:t>Unit 2 - Unit 2: Question 1 for 10 marks.  [10 marks]</w:t>
      </w:r>
    </w:p>
    <w:p>
      <w:r>
        <w:t>BT: Understand   OR   Apply</w:t>
      </w:r>
    </w:p>
    <w:p/>
    <w:p>
      <w:r>
        <w:t>Q2. Unit 1 - Unit 1: Question 2 for 10 marks.  [10 marks]</w:t>
      </w:r>
    </w:p>
    <w:p>
      <w:r>
        <w:t>OR</w:t>
      </w:r>
    </w:p>
    <w:p>
      <w:r>
        <w:t>Unit 2 - Unit 2: Question 4 for 10 marks.  [10 marks]</w:t>
      </w:r>
    </w:p>
    <w:p>
      <w:r>
        <w:t>BT: Remember   OR   Remember</w:t>
      </w:r>
    </w:p>
    <w:p/>
    <w:p>
      <w:r>
        <w:t>Q3. Unit 1 - Unit 1: Question 3 for 10 marks.  [10 marks]</w:t>
      </w:r>
    </w:p>
    <w:p>
      <w:r>
        <w:t>OR</w:t>
      </w:r>
    </w:p>
    <w:p>
      <w:r>
        <w:t>Unit 2 - Unit 2: Question 5 for 10 marks.  [10 marks]</w:t>
      </w:r>
    </w:p>
    <w:p>
      <w:r>
        <w:t>BT: Evaluate   OR   Create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