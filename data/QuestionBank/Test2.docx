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Bank</w:t>
      </w:r>
    </w:p>
    <w:p>
      <w:pPr/>
      <w:r>
        <w:t>1. UNIT3 Q2</w:t>
        <w:tab/>
        <w:tab/>
        <w:t>[   ]</w:t>
      </w:r>
    </w:p>
    <w:p>
      <w:pPr/>
      <w:r>
        <w:t>1. NCTLEM</w:t>
        <w:tab/>
        <w:t>2. KRSC</w:t>
        <w:tab/>
        <w:t>3. VAF</w:t>
        <w:tab/>
        <w:t>4. BONPM</w:t>
        <w:br/>
      </w:r>
    </w:p>
    <w:p>
      <w:pPr/>
      <w:r>
        <w:t>2.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3.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4. UNIT4 Q3</w:t>
        <w:tab/>
        <w:tab/>
        <w:t>[   ]</w:t>
      </w:r>
    </w:p>
    <w:p>
      <w:pPr/>
      <w:r>
        <w:t>1. ZKSYIY</w:t>
        <w:tab/>
        <w:t>2. YKVO</w:t>
        <w:tab/>
        <w:t>3. TCX</w:t>
        <w:tab/>
        <w:t>4. BKNCN</w:t>
        <w:br/>
      </w:r>
    </w:p>
    <w:p>
      <w:pPr/>
      <w:r>
        <w:t>5.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6. UNIT5 Q7</w:t>
        <w:tab/>
        <w:tab/>
        <w:t>[   ]</w:t>
      </w:r>
    </w:p>
    <w:p>
      <w:pPr/>
      <w:r>
        <w:t>1. UGKYRP</w:t>
        <w:tab/>
        <w:t>2. AINF</w:t>
        <w:tab/>
        <w:t>3. KNO</w:t>
        <w:tab/>
        <w:t>4. EMXVT</w:t>
        <w:br/>
      </w:r>
    </w:p>
    <w:p>
      <w:pPr/>
      <w:r>
        <w:t>7.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8. UNIT1 Q7</w:t>
        <w:tab/>
        <w:tab/>
        <w:t>[   ]</w:t>
      </w:r>
    </w:p>
    <w:p>
      <w:pPr/>
      <w:r>
        <w:t>1. KKAOVU</w:t>
        <w:tab/>
        <w:t>2. KEQE</w:t>
        <w:tab/>
        <w:t>3. ZYC</w:t>
        <w:tab/>
        <w:t>4. CIMMC</w:t>
        <w:br/>
      </w:r>
    </w:p>
    <w:p>
      <w:pPr/>
      <w:r>
        <w:t>9. UNIT2 Q10</w:t>
        <w:tab/>
        <w:tab/>
        <w:t>[   ]</w:t>
      </w:r>
    </w:p>
    <w:p>
      <w:pPr/>
      <w:r>
        <w:t>1. CCZEJM</w:t>
        <w:tab/>
        <w:t>2. VFVX</w:t>
        <w:tab/>
        <w:t>3. PIS</w:t>
        <w:tab/>
        <w:t>4. URYBN</w:t>
        <w:br/>
      </w:r>
    </w:p>
    <w:p>
      <w:pPr/>
      <w:r>
        <w:t>10. UNIT5 Q8</w:t>
        <w:tab/>
        <w:tab/>
        <w:t>[   ]</w:t>
      </w:r>
    </w:p>
    <w:p>
      <w:pPr/>
      <w:r>
        <w:t>1. RXAZPO</w:t>
        <w:tab/>
        <w:t>2. LDHI</w:t>
        <w:tab/>
        <w:t>3. PBK</w:t>
        <w:tab/>
        <w:t>4. BUDXI</w:t>
        <w:br/>
      </w:r>
    </w:p>
    <w:p>
      <w:pPr/>
      <w:r>
        <w:t>11.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12.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13.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14. UNIT4 Q9</w:t>
        <w:tab/>
        <w:tab/>
        <w:t>[   ]</w:t>
      </w:r>
    </w:p>
    <w:p>
      <w:pPr/>
      <w:r>
        <w:t>1. SGDYRV</w:t>
        <w:tab/>
        <w:t>2. DWPQ</w:t>
        <w:tab/>
        <w:t>3. JOO</w:t>
        <w:tab/>
        <w:t>4. TUDSS</w:t>
        <w:br/>
      </w:r>
    </w:p>
    <w:p>
      <w:pPr/>
      <w:r>
        <w:t>15.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16.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17. UNIT3 Q9</w:t>
        <w:tab/>
        <w:tab/>
        <w:t>[   ]</w:t>
      </w:r>
    </w:p>
    <w:p>
      <w:pPr/>
      <w:r>
        <w:t>1. EESBEG</w:t>
        <w:tab/>
        <w:t>2. XWVP</w:t>
        <w:tab/>
        <w:t>3. YHI</w:t>
        <w:tab/>
        <w:t>4. TKCKN</w:t>
        <w:br/>
      </w:r>
    </w:p>
    <w:p>
      <w:pPr/>
      <w:r>
        <w:t>18. UNIT1 Q3</w:t>
        <w:tab/>
        <w:tab/>
        <w:t>[   ]</w:t>
      </w:r>
    </w:p>
    <w:p>
      <w:pPr/>
      <w:r>
        <w:t>1. LTNINL</w:t>
        <w:tab/>
        <w:t>2. TFDX</w:t>
        <w:tab/>
        <w:t>3. TOL</w:t>
        <w:tab/>
        <w:t>4. NGKTI</w:t>
        <w:br/>
      </w:r>
    </w:p>
    <w:p>
      <w:pPr/>
      <w:r>
        <w:t>19.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20. UNIT3 Q8</w:t>
        <w:tab/>
        <w:tab/>
        <w:t>[   ]</w:t>
      </w:r>
    </w:p>
    <w:p>
      <w:pPr/>
      <w:r>
        <w:t>1. QUHLWL</w:t>
        <w:tab/>
        <w:t>2. NFQD</w:t>
        <w:tab/>
        <w:t>3. LVQ</w:t>
        <w:tab/>
        <w:t>4. VNOOJ</w:t>
        <w:br/>
      </w:r>
    </w:p>
    <w:p>
      <w:pPr/>
      <w:r>
        <w:t>21. UNIT5 Q10</w:t>
        <w:tab/>
        <w:tab/>
        <w:t>[   ]</w:t>
      </w:r>
    </w:p>
    <w:p>
      <w:pPr/>
      <w:r>
        <w:t>1. ITXSSC</w:t>
        <w:tab/>
        <w:t>2. QLSM</w:t>
        <w:tab/>
        <w:t>3. UXZ</w:t>
        <w:tab/>
        <w:t>4. GMQRE</w:t>
        <w:br/>
      </w:r>
    </w:p>
    <w:p>
      <w:pPr/>
      <w:r>
        <w:t>22. UNIT3 Q10</w:t>
        <w:tab/>
        <w:tab/>
        <w:t>[   ]</w:t>
      </w:r>
    </w:p>
    <w:p>
      <w:pPr/>
      <w:r>
        <w:t>1. WOUMWT</w:t>
        <w:tab/>
        <w:t>2. AHAD</w:t>
        <w:tab/>
        <w:t>3. BCD</w:t>
        <w:tab/>
        <w:t>4. QEHVO</w:t>
        <w:br/>
      </w:r>
    </w:p>
    <w:p>
      <w:pPr/>
      <w:r>
        <w:t>23.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24.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25.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26.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27. UNIT1 Q9</w:t>
        <w:tab/>
        <w:tab/>
        <w:t>[   ]</w:t>
      </w:r>
    </w:p>
    <w:p>
      <w:pPr/>
      <w:r>
        <w:t>1. HVFHLT</w:t>
        <w:tab/>
        <w:t>2. AMZA</w:t>
        <w:tab/>
        <w:t>3. OVC</w:t>
        <w:tab/>
        <w:t>4. QGXHG</w:t>
        <w:br/>
      </w:r>
    </w:p>
    <w:p>
      <w:pPr/>
      <w:r>
        <w:t>28. UNIT2 Q3</w:t>
        <w:tab/>
        <w:tab/>
        <w:t>[   ]</w:t>
      </w:r>
    </w:p>
    <w:p>
      <w:pPr/>
      <w:r>
        <w:t>1. IDAHWG</w:t>
        <w:tab/>
        <w:t>2. MZLQ</w:t>
        <w:tab/>
        <w:t>3. TGK</w:t>
        <w:tab/>
        <w:t>4. NZCJF</w:t>
        <w:br/>
      </w:r>
    </w:p>
    <w:p>
      <w:pPr/>
      <w:r>
        <w:t>29.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30.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