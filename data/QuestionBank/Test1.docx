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Bank</w:t>
      </w:r>
    </w:p>
    <w:p>
      <w:pPr/>
      <w:r>
        <w:t>1. UNIT2 Q6</w:t>
      </w:r>
    </w:p>
    <w:p>
      <w:pPr/>
      <w:r>
        <w:t xml:space="preserve">    1. FRYZOP</w:t>
      </w:r>
    </w:p>
    <w:p>
      <w:pPr/>
      <w:r>
        <w:t xml:space="preserve">    2. LURR</w:t>
      </w:r>
    </w:p>
    <w:p>
      <w:pPr/>
      <w:r>
        <w:t xml:space="preserve">    3. SPZ</w:t>
      </w:r>
    </w:p>
    <w:p>
      <w:pPr/>
      <w:r>
        <w:t xml:space="preserve">    4. SGFOH</w:t>
        <w:br/>
      </w:r>
    </w:p>
    <w:p>
      <w:pPr/>
      <w:r>
        <w:t>2. UNIT1 Q6</w:t>
      </w:r>
    </w:p>
    <w:p>
      <w:pPr/>
      <w:r>
        <w:t xml:space="preserve">    1. XPJRGB</w:t>
      </w:r>
    </w:p>
    <w:p>
      <w:pPr/>
      <w:r>
        <w:t xml:space="preserve">    2. GZHB</w:t>
      </w:r>
    </w:p>
    <w:p>
      <w:pPr/>
      <w:r>
        <w:t xml:space="preserve">    3. WFC</w:t>
      </w:r>
    </w:p>
    <w:p>
      <w:pPr/>
      <w:r>
        <w:t xml:space="preserve">    4. AQNRC</w:t>
        <w:br/>
      </w:r>
    </w:p>
    <w:p>
      <w:pPr/>
      <w:r>
        <w:t>3. UNIT5 Q7</w:t>
      </w:r>
    </w:p>
    <w:p>
      <w:pPr/>
      <w:r>
        <w:t xml:space="preserve">    1. UGKYRP</w:t>
      </w:r>
    </w:p>
    <w:p>
      <w:pPr/>
      <w:r>
        <w:t xml:space="preserve">    2. AINF</w:t>
      </w:r>
    </w:p>
    <w:p>
      <w:pPr/>
      <w:r>
        <w:t xml:space="preserve">    3. KNO</w:t>
      </w:r>
    </w:p>
    <w:p>
      <w:pPr/>
      <w:r>
        <w:t xml:space="preserve">    4. EMXVT</w:t>
        <w:br/>
      </w:r>
    </w:p>
    <w:p>
      <w:pPr/>
      <w:r>
        <w:t>4. UNIT3 Q1</w:t>
      </w:r>
    </w:p>
    <w:p>
      <w:pPr/>
      <w:r>
        <w:t xml:space="preserve">    1. NRQGXX</w:t>
      </w:r>
    </w:p>
    <w:p>
      <w:pPr/>
      <w:r>
        <w:t xml:space="preserve">    2. ONKQ</w:t>
      </w:r>
    </w:p>
    <w:p>
      <w:pPr/>
      <w:r>
        <w:t xml:space="preserve">    3. NKR</w:t>
      </w:r>
    </w:p>
    <w:p>
      <w:pPr/>
      <w:r>
        <w:t xml:space="preserve">    4. TNUOF</w:t>
        <w:br/>
      </w:r>
    </w:p>
    <w:p>
      <w:pPr/>
      <w:r>
        <w:t>5. UNIT2 Q9</w:t>
      </w:r>
    </w:p>
    <w:p>
      <w:pPr/>
      <w:r>
        <w:t xml:space="preserve">    1. GPOVSU</w:t>
      </w:r>
    </w:p>
    <w:p>
      <w:pPr/>
      <w:r>
        <w:t xml:space="preserve">    2. RPRT</w:t>
      </w:r>
    </w:p>
    <w:p>
      <w:pPr/>
      <w:r>
        <w:t xml:space="preserve">    3. NNY</w:t>
      </w:r>
    </w:p>
    <w:p>
      <w:pPr/>
      <w:r>
        <w:t xml:space="preserve">    4. HMOQL</w:t>
        <w:br/>
      </w:r>
    </w:p>
    <w:p>
      <w:pPr/>
      <w:r>
        <w:t>6. UNIT4 Q4</w:t>
      </w:r>
    </w:p>
    <w:p>
      <w:pPr/>
      <w:r>
        <w:t xml:space="preserve">    1. GZSJFV</w:t>
      </w:r>
    </w:p>
    <w:p>
      <w:pPr/>
      <w:r>
        <w:t xml:space="preserve">    2. INMG</w:t>
      </w:r>
    </w:p>
    <w:p>
      <w:pPr/>
      <w:r>
        <w:t xml:space="preserve">    3. VYJ</w:t>
      </w:r>
    </w:p>
    <w:p>
      <w:pPr/>
      <w:r>
        <w:t xml:space="preserve">    4. PABBJ</w:t>
        <w:br/>
      </w:r>
    </w:p>
    <w:p>
      <w:pPr/>
      <w:r>
        <w:t>7. UNIT2 Q8</w:t>
      </w:r>
    </w:p>
    <w:p>
      <w:pPr/>
      <w:r>
        <w:t xml:space="preserve">    1. TUCRJK</w:t>
      </w:r>
    </w:p>
    <w:p>
      <w:pPr/>
      <w:r>
        <w:t xml:space="preserve">    2. YLXV</w:t>
      </w:r>
    </w:p>
    <w:p>
      <w:pPr/>
      <w:r>
        <w:t xml:space="preserve">    3. YFC</w:t>
      </w:r>
    </w:p>
    <w:p>
      <w:pPr/>
      <w:r>
        <w:t xml:space="preserve">    4. GRFVO</w:t>
        <w:br/>
      </w:r>
    </w:p>
    <w:p>
      <w:pPr/>
      <w:r>
        <w:t>8. UNIT5 Q3</w:t>
      </w:r>
    </w:p>
    <w:p>
      <w:pPr/>
      <w:r>
        <w:t xml:space="preserve">    1. DDDSQL</w:t>
      </w:r>
    </w:p>
    <w:p>
      <w:pPr/>
      <w:r>
        <w:t xml:space="preserve">    2. TWWG</w:t>
      </w:r>
    </w:p>
    <w:p>
      <w:pPr/>
      <w:r>
        <w:t xml:space="preserve">    3. JSB</w:t>
      </w:r>
    </w:p>
    <w:p>
      <w:pPr/>
      <w:r>
        <w:t xml:space="preserve">    4. RVOWG</w:t>
        <w:br/>
      </w:r>
    </w:p>
    <w:p>
      <w:pPr/>
      <w:r>
        <w:t>9. UNIT4 Q9</w:t>
      </w:r>
    </w:p>
    <w:p>
      <w:pPr/>
      <w:r>
        <w:t xml:space="preserve">    1. SGDYRV</w:t>
      </w:r>
    </w:p>
    <w:p>
      <w:pPr/>
      <w:r>
        <w:t xml:space="preserve">    2. DWPQ</w:t>
      </w:r>
    </w:p>
    <w:p>
      <w:pPr/>
      <w:r>
        <w:t xml:space="preserve">    3. JOO</w:t>
      </w:r>
    </w:p>
    <w:p>
      <w:pPr/>
      <w:r>
        <w:t xml:space="preserve">    4. TUDSS</w:t>
        <w:br/>
      </w:r>
    </w:p>
    <w:p>
      <w:pPr/>
      <w:r>
        <w:t>10. UNIT5 Q4</w:t>
      </w:r>
    </w:p>
    <w:p>
      <w:pPr/>
      <w:r>
        <w:t xml:space="preserve">    1. MSVSPD</w:t>
      </w:r>
    </w:p>
    <w:p>
      <w:pPr/>
      <w:r>
        <w:t xml:space="preserve">    2. UDYJ</w:t>
      </w:r>
    </w:p>
    <w:p>
      <w:pPr/>
      <w:r>
        <w:t xml:space="preserve">    3. FDR</w:t>
      </w:r>
    </w:p>
    <w:p>
      <w:pPr/>
      <w:r>
        <w:t xml:space="preserve">    4. PLKUP</w:t>
        <w:br/>
      </w:r>
    </w:p>
    <w:p>
      <w:pPr/>
      <w:r>
        <w:t>11. UNIT4 Q1</w:t>
      </w:r>
    </w:p>
    <w:p>
      <w:pPr/>
      <w:r>
        <w:t xml:space="preserve">    1. PLCWJA</w:t>
      </w:r>
    </w:p>
    <w:p>
      <w:pPr/>
      <w:r>
        <w:t xml:space="preserve">    2. FVVG</w:t>
      </w:r>
    </w:p>
    <w:p>
      <w:pPr/>
      <w:r>
        <w:t xml:space="preserve">    3. XVS</w:t>
      </w:r>
    </w:p>
    <w:p>
      <w:pPr/>
      <w:r>
        <w:t xml:space="preserve">    4. QWLGM</w:t>
        <w:br/>
      </w:r>
    </w:p>
    <w:p>
      <w:pPr/>
      <w:r>
        <w:t>12. UNIT4 Q10</w:t>
      </w:r>
    </w:p>
    <w:p>
      <w:pPr/>
      <w:r>
        <w:t xml:space="preserve">    1. OVBLQT</w:t>
      </w:r>
    </w:p>
    <w:p>
      <w:pPr/>
      <w:r>
        <w:t xml:space="preserve">    2. ACJP</w:t>
      </w:r>
    </w:p>
    <w:p>
      <w:pPr/>
      <w:r>
        <w:t xml:space="preserve">    3. IYV</w:t>
      </w:r>
    </w:p>
    <w:p>
      <w:pPr/>
      <w:r>
        <w:t xml:space="preserve">    4. MFTCO</w:t>
        <w:br/>
      </w:r>
    </w:p>
    <w:p>
      <w:pPr/>
      <w:r>
        <w:t>13. UNIT1 Q10</w:t>
      </w:r>
    </w:p>
    <w:p>
      <w:pPr/>
      <w:r>
        <w:t xml:space="preserve">    1. XXFKZR</w:t>
      </w:r>
    </w:p>
    <w:p>
      <w:pPr/>
      <w:r>
        <w:t xml:space="preserve">    2. BARY</w:t>
      </w:r>
    </w:p>
    <w:p>
      <w:pPr/>
      <w:r>
        <w:t xml:space="preserve">    3. TCI</w:t>
      </w:r>
    </w:p>
    <w:p>
      <w:pPr/>
      <w:r>
        <w:t xml:space="preserve">    4. YNFSL</w:t>
        <w:br/>
      </w:r>
    </w:p>
    <w:p>
      <w:pPr/>
      <w:r>
        <w:t>14. UNIT1 Q7</w:t>
      </w:r>
    </w:p>
    <w:p>
      <w:pPr/>
      <w:r>
        <w:t xml:space="preserve">    1. KKAOVU</w:t>
      </w:r>
    </w:p>
    <w:p>
      <w:pPr/>
      <w:r>
        <w:t xml:space="preserve">    2. KEQE</w:t>
      </w:r>
    </w:p>
    <w:p>
      <w:pPr/>
      <w:r>
        <w:t xml:space="preserve">    3. ZYC</w:t>
      </w:r>
    </w:p>
    <w:p>
      <w:pPr/>
      <w:r>
        <w:t xml:space="preserve">    4. CIMMC</w:t>
        <w:br/>
      </w:r>
    </w:p>
    <w:p>
      <w:pPr/>
      <w:r>
        <w:t>15. UNIT2 Q7</w:t>
      </w:r>
    </w:p>
    <w:p>
      <w:pPr/>
      <w:r>
        <w:t xml:space="preserve">    1. LFBPEH</w:t>
      </w:r>
    </w:p>
    <w:p>
      <w:pPr/>
      <w:r>
        <w:t xml:space="preserve">    2. PNQA</w:t>
      </w:r>
    </w:p>
    <w:p>
      <w:pPr/>
      <w:r>
        <w:t xml:space="preserve">    3. YOW</w:t>
      </w:r>
    </w:p>
    <w:p>
      <w:pPr/>
      <w:r>
        <w:t xml:space="preserve">    4. WAZKU</w:t>
        <w:br/>
      </w:r>
    </w:p>
    <w:p>
      <w:pPr/>
      <w:r>
        <w:t>16. UNIT3 Q8</w:t>
      </w:r>
    </w:p>
    <w:p>
      <w:pPr/>
      <w:r>
        <w:t xml:space="preserve">    1. QUHLWL</w:t>
      </w:r>
    </w:p>
    <w:p>
      <w:pPr/>
      <w:r>
        <w:t xml:space="preserve">    2. NFQD</w:t>
      </w:r>
    </w:p>
    <w:p>
      <w:pPr/>
      <w:r>
        <w:t xml:space="preserve">    3. LVQ</w:t>
      </w:r>
    </w:p>
    <w:p>
      <w:pPr/>
      <w:r>
        <w:t xml:space="preserve">    4. VNOOJ</w:t>
        <w:br/>
      </w:r>
    </w:p>
    <w:p>
      <w:pPr/>
      <w:r>
        <w:t>17. UNIT5 Q8</w:t>
      </w:r>
    </w:p>
    <w:p>
      <w:pPr/>
      <w:r>
        <w:t xml:space="preserve">    1. RXAZPO</w:t>
      </w:r>
    </w:p>
    <w:p>
      <w:pPr/>
      <w:r>
        <w:t xml:space="preserve">    2. LDHI</w:t>
      </w:r>
    </w:p>
    <w:p>
      <w:pPr/>
      <w:r>
        <w:t xml:space="preserve">    3. PBK</w:t>
      </w:r>
    </w:p>
    <w:p>
      <w:pPr/>
      <w:r>
        <w:t xml:space="preserve">    4. BUDXI</w:t>
        <w:br/>
      </w:r>
    </w:p>
    <w:p>
      <w:pPr/>
      <w:r>
        <w:t>18. UNIT1 Q1</w:t>
      </w:r>
    </w:p>
    <w:p>
      <w:pPr/>
      <w:r>
        <w:t xml:space="preserve">    1. TKSITT</w:t>
      </w:r>
    </w:p>
    <w:p>
      <w:pPr/>
      <w:r>
        <w:t xml:space="preserve">    2. YKDQ</w:t>
      </w:r>
    </w:p>
    <w:p>
      <w:pPr/>
      <w:r>
        <w:t xml:space="preserve">    3. IUZ</w:t>
      </w:r>
    </w:p>
    <w:p>
      <w:pPr/>
      <w:r>
        <w:t xml:space="preserve">    4. SPTTO</w:t>
        <w:br/>
      </w:r>
    </w:p>
    <w:p>
      <w:pPr/>
      <w:r>
        <w:t>19. UNIT3 Q2</w:t>
      </w:r>
    </w:p>
    <w:p>
      <w:pPr/>
      <w:r>
        <w:t xml:space="preserve">    1. NCTLEM</w:t>
      </w:r>
    </w:p>
    <w:p>
      <w:pPr/>
      <w:r>
        <w:t xml:space="preserve">    2. KRSC</w:t>
      </w:r>
    </w:p>
    <w:p>
      <w:pPr/>
      <w:r>
        <w:t xml:space="preserve">    3. VAF</w:t>
      </w:r>
    </w:p>
    <w:p>
      <w:pPr/>
      <w:r>
        <w:t xml:space="preserve">    4. BONPM</w:t>
        <w:br/>
      </w:r>
    </w:p>
    <w:p>
      <w:pPr/>
      <w:r>
        <w:t>20. UNIT3 Q9</w:t>
      </w:r>
    </w:p>
    <w:p>
      <w:pPr/>
      <w:r>
        <w:t xml:space="preserve">    1. EESBEG</w:t>
      </w:r>
    </w:p>
    <w:p>
      <w:pPr/>
      <w:r>
        <w:t xml:space="preserve">    2. XWVP</w:t>
      </w:r>
    </w:p>
    <w:p>
      <w:pPr/>
      <w:r>
        <w:t xml:space="preserve">    3. YHI</w:t>
      </w:r>
    </w:p>
    <w:p>
      <w:pPr/>
      <w:r>
        <w:t xml:space="preserve">    4. TKCKN</w:t>
        <w:br/>
      </w:r>
    </w:p>
    <w:p>
      <w:pPr/>
      <w:r>
        <w:t>21. UNIT5 Q1</w:t>
      </w:r>
    </w:p>
    <w:p>
      <w:pPr/>
      <w:r>
        <w:t xml:space="preserve">    1. KULYYF</w:t>
      </w:r>
    </w:p>
    <w:p>
      <w:pPr/>
      <w:r>
        <w:t xml:space="preserve">    2. VADF</w:t>
      </w:r>
    </w:p>
    <w:p>
      <w:pPr/>
      <w:r>
        <w:t xml:space="preserve">    3. XLU</w:t>
      </w:r>
    </w:p>
    <w:p>
      <w:pPr/>
      <w:r>
        <w:t xml:space="preserve">    4. MJGON</w:t>
        <w:br/>
      </w:r>
    </w:p>
    <w:p>
      <w:pPr/>
      <w:r>
        <w:t>22. UNIT4 Q8</w:t>
      </w:r>
    </w:p>
    <w:p>
      <w:pPr/>
      <w:r>
        <w:t xml:space="preserve">    1. SCPTLA</w:t>
      </w:r>
    </w:p>
    <w:p>
      <w:pPr/>
      <w:r>
        <w:t xml:space="preserve">    2. STUH</w:t>
      </w:r>
    </w:p>
    <w:p>
      <w:pPr/>
      <w:r>
        <w:t xml:space="preserve">    3. DIW</w:t>
      </w:r>
    </w:p>
    <w:p>
      <w:pPr/>
      <w:r>
        <w:t xml:space="preserve">    4. SUZZZ</w:t>
        <w:br/>
      </w:r>
    </w:p>
    <w:p>
      <w:pPr/>
      <w:r>
        <w:t>23. UNIT1 Q4</w:t>
      </w:r>
    </w:p>
    <w:p>
      <w:pPr/>
      <w:r>
        <w:t xml:space="preserve">    1. AGZUDR</w:t>
      </w:r>
    </w:p>
    <w:p>
      <w:pPr/>
      <w:r>
        <w:t xml:space="preserve">    2. WHWT</w:t>
      </w:r>
    </w:p>
    <w:p>
      <w:pPr/>
      <w:r>
        <w:t xml:space="preserve">    3. KRK</w:t>
      </w:r>
    </w:p>
    <w:p>
      <w:pPr/>
      <w:r>
        <w:t xml:space="preserve">    4. WKOJU</w:t>
        <w:br/>
      </w:r>
    </w:p>
    <w:p>
      <w:pPr/>
      <w:r>
        <w:t>24. UNIT1 Q2</w:t>
      </w:r>
    </w:p>
    <w:p>
      <w:pPr/>
      <w:r>
        <w:t xml:space="preserve">    1. GFKMRP</w:t>
      </w:r>
    </w:p>
    <w:p>
      <w:pPr/>
      <w:r>
        <w:t xml:space="preserve">    2. SVUV</w:t>
      </w:r>
    </w:p>
    <w:p>
      <w:pPr/>
      <w:r>
        <w:t xml:space="preserve">    3. MKL</w:t>
      </w:r>
    </w:p>
    <w:p>
      <w:pPr/>
      <w:r>
        <w:t xml:space="preserve">    4. TMFUI</w:t>
        <w:br/>
      </w:r>
    </w:p>
    <w:p>
      <w:pPr/>
      <w:r>
        <w:t>25. UNIT4 Q3</w:t>
      </w:r>
    </w:p>
    <w:p>
      <w:pPr/>
      <w:r>
        <w:t xml:space="preserve">    1. ZKSYIY</w:t>
      </w:r>
    </w:p>
    <w:p>
      <w:pPr/>
      <w:r>
        <w:t xml:space="preserve">    2. YKVO</w:t>
      </w:r>
    </w:p>
    <w:p>
      <w:pPr/>
      <w:r>
        <w:t xml:space="preserve">    3. TCX</w:t>
      </w:r>
    </w:p>
    <w:p>
      <w:pPr/>
      <w:r>
        <w:t xml:space="preserve">    4. BKNCN</w:t>
        <w:br/>
      </w:r>
    </w:p>
    <w:p>
      <w:pPr/>
      <w:r>
        <w:t>26. UNIT2 Q3</w:t>
      </w:r>
    </w:p>
    <w:p>
      <w:pPr/>
      <w:r>
        <w:t xml:space="preserve">    1. IDAHWG</w:t>
      </w:r>
    </w:p>
    <w:p>
      <w:pPr/>
      <w:r>
        <w:t xml:space="preserve">    2. MZLQ</w:t>
      </w:r>
    </w:p>
    <w:p>
      <w:pPr/>
      <w:r>
        <w:t xml:space="preserve">    3. TGK</w:t>
      </w:r>
    </w:p>
    <w:p>
      <w:pPr/>
      <w:r>
        <w:t xml:space="preserve">    4. NZCJF</w:t>
        <w:br/>
      </w:r>
    </w:p>
    <w:p>
      <w:pPr/>
      <w:r>
        <w:t>27. UNIT3 Q3</w:t>
      </w:r>
    </w:p>
    <w:p>
      <w:pPr/>
      <w:r>
        <w:t xml:space="preserve">    1. GHARSW</w:t>
      </w:r>
    </w:p>
    <w:p>
      <w:pPr/>
      <w:r>
        <w:t xml:space="preserve">    2. KOJV</w:t>
      </w:r>
    </w:p>
    <w:p>
      <w:pPr/>
      <w:r>
        <w:t xml:space="preserve">    3. YOE</w:t>
      </w:r>
    </w:p>
    <w:p>
      <w:pPr/>
      <w:r>
        <w:t xml:space="preserve">    4. UAODI</w:t>
        <w:br/>
      </w:r>
    </w:p>
    <w:p>
      <w:pPr/>
      <w:r>
        <w:t>28. UNIT3 Q4</w:t>
      </w:r>
    </w:p>
    <w:p>
      <w:pPr/>
      <w:r>
        <w:t xml:space="preserve">    1. EYSHMN</w:t>
      </w:r>
    </w:p>
    <w:p>
      <w:pPr/>
      <w:r>
        <w:t xml:space="preserve">    2. CUQJ</w:t>
      </w:r>
    </w:p>
    <w:p>
      <w:pPr/>
      <w:r>
        <w:t xml:space="preserve">    3. VOS</w:t>
      </w:r>
    </w:p>
    <w:p>
      <w:pPr/>
      <w:r>
        <w:t xml:space="preserve">    4. DOFVC</w:t>
        <w:br/>
      </w:r>
    </w:p>
    <w:p>
      <w:pPr/>
      <w:r>
        <w:t>29. UNIT2 Q10</w:t>
      </w:r>
    </w:p>
    <w:p>
      <w:pPr/>
      <w:r>
        <w:t xml:space="preserve">    1. CCZEJM</w:t>
      </w:r>
    </w:p>
    <w:p>
      <w:pPr/>
      <w:r>
        <w:t xml:space="preserve">    2. VFVX</w:t>
      </w:r>
    </w:p>
    <w:p>
      <w:pPr/>
      <w:r>
        <w:t xml:space="preserve">    3. PIS</w:t>
      </w:r>
    </w:p>
    <w:p>
      <w:pPr/>
      <w:r>
        <w:t xml:space="preserve">    4. URYBN</w:t>
        <w:br/>
      </w:r>
    </w:p>
    <w:p>
      <w:pPr/>
      <w:r>
        <w:t>30. UNIT3 Q10</w:t>
      </w:r>
    </w:p>
    <w:p>
      <w:pPr/>
      <w:r>
        <w:t xml:space="preserve">    1. WOUMWT</w:t>
      </w:r>
    </w:p>
    <w:p>
      <w:pPr/>
      <w:r>
        <w:t xml:space="preserve">    2. AHAD</w:t>
      </w:r>
    </w:p>
    <w:p>
      <w:pPr/>
      <w:r>
        <w:t xml:space="preserve">    3. BCD</w:t>
      </w:r>
    </w:p>
    <w:p>
      <w:pPr/>
      <w:r>
        <w:t xml:space="preserve">    4. QEHVO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