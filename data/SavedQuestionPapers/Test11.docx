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8"/>
        </w:rPr>
        <w:t>Multiple Choice Questions (MCQ) Paper</w:t>
      </w:r>
    </w:p>
    <w:p>
      <w:pPr>
        <w:pStyle w:val="Heading2"/>
      </w:pPr>
      <w:r>
        <w:rPr>
          <w:sz w:val="24"/>
        </w:rPr>
        <w:t>SET-1</w:t>
      </w:r>
    </w:p>
    <w:p>
      <w:pPr>
        <w:spacing w:line="240" w:lineRule="exact"/>
      </w:pPr>
      <w:r>
        <w:rPr>
          <w:sz w:val="20"/>
        </w:rPr>
        <w:t>1. UNIT5 Q3</w:t>
        <w:tab/>
        <w:tab/>
        <w:t>[   ]</w:t>
      </w:r>
    </w:p>
    <w:p>
      <w:pPr>
        <w:spacing w:line="240" w:lineRule="exact"/>
      </w:pPr>
      <w:r>
        <w:rPr>
          <w:sz w:val="20"/>
        </w:rPr>
        <w:t>1. DDDSQL</w:t>
        <w:tab/>
        <w:t>2. TWWG</w:t>
        <w:tab/>
        <w:t>3. JSB</w:t>
        <w:tab/>
        <w:t>4. RVOWG</w:t>
        <w:br/>
      </w:r>
    </w:p>
    <w:p>
      <w:pPr>
        <w:spacing w:line="240" w:lineRule="exact"/>
      </w:pPr>
      <w:r>
        <w:rPr>
          <w:sz w:val="20"/>
        </w:rPr>
        <w:t>2. UNIT1 Q7</w:t>
        <w:tab/>
        <w:tab/>
        <w:t>[   ]</w:t>
      </w:r>
    </w:p>
    <w:p>
      <w:pPr>
        <w:spacing w:line="240" w:lineRule="exact"/>
      </w:pPr>
      <w:r>
        <w:rPr>
          <w:sz w:val="20"/>
        </w:rPr>
        <w:t>1. KKAOVU</w:t>
        <w:tab/>
        <w:t>2. KEQE</w:t>
        <w:tab/>
        <w:t>3. ZYC</w:t>
        <w:tab/>
        <w:t>4. CIMMC</w:t>
        <w:br/>
      </w:r>
    </w:p>
    <w:p>
      <w:pPr>
        <w:spacing w:line="240" w:lineRule="exact"/>
      </w:pPr>
      <w:r>
        <w:rPr>
          <w:sz w:val="20"/>
        </w:rPr>
        <w:t>3.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4.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5. UNIT1 Q9</w:t>
        <w:tab/>
        <w:tab/>
        <w:t>[   ]</w:t>
      </w:r>
    </w:p>
    <w:p>
      <w:pPr>
        <w:spacing w:line="240" w:lineRule="exact"/>
      </w:pPr>
      <w:r>
        <w:rPr>
          <w:sz w:val="20"/>
        </w:rPr>
        <w:t>1. HVFHLT</w:t>
        <w:tab/>
        <w:t>2. AMZA</w:t>
        <w:tab/>
        <w:t>3. OVC</w:t>
        <w:tab/>
        <w:t>4. QGXHG</w:t>
        <w:br/>
      </w:r>
    </w:p>
    <w:p>
      <w:pPr>
        <w:spacing w:line="240" w:lineRule="exact"/>
      </w:pPr>
      <w:r>
        <w:rPr>
          <w:sz w:val="20"/>
        </w:rPr>
        <w:t>6. UNIT4 Q1</w:t>
        <w:tab/>
        <w:tab/>
        <w:t>[   ]</w:t>
      </w:r>
    </w:p>
    <w:p>
      <w:pPr>
        <w:spacing w:line="240" w:lineRule="exact"/>
      </w:pPr>
      <w:r>
        <w:rPr>
          <w:sz w:val="20"/>
        </w:rPr>
        <w:t>1. PLCWJA</w:t>
        <w:tab/>
        <w:t>2. FVVG</w:t>
        <w:tab/>
        <w:t>3. XVS</w:t>
        <w:tab/>
        <w:t>4. QWLGM</w:t>
        <w:br/>
      </w:r>
    </w:p>
    <w:p>
      <w:pPr>
        <w:spacing w:line="240" w:lineRule="exact"/>
      </w:pPr>
      <w:r>
        <w:rPr>
          <w:sz w:val="20"/>
        </w:rPr>
        <w:t>7. UNIT5 Q6</w:t>
        <w:tab/>
        <w:tab/>
        <w:t>[   ]</w:t>
      </w:r>
    </w:p>
    <w:p>
      <w:pPr>
        <w:spacing w:line="240" w:lineRule="exact"/>
      </w:pPr>
      <w:r>
        <w:rPr>
          <w:sz w:val="20"/>
        </w:rPr>
        <w:t>1. CFKBXP</w:t>
        <w:tab/>
        <w:t>2. HCOR</w:t>
        <w:tab/>
        <w:t>3. IFU</w:t>
        <w:tab/>
        <w:t>4. JTEJL</w:t>
        <w:br/>
      </w:r>
    </w:p>
    <w:p>
      <w:pPr>
        <w:spacing w:line="240" w:lineRule="exact"/>
      </w:pPr>
      <w:r>
        <w:rPr>
          <w:sz w:val="20"/>
        </w:rPr>
        <w:t>8. UNIT2 Q4</w:t>
        <w:tab/>
        <w:tab/>
        <w:t>[   ]</w:t>
      </w:r>
    </w:p>
    <w:p>
      <w:pPr>
        <w:spacing w:line="240" w:lineRule="exact"/>
      </w:pPr>
      <w:r>
        <w:rPr>
          <w:sz w:val="20"/>
        </w:rPr>
        <w:t>1. MMJQOA</w:t>
        <w:tab/>
        <w:t>2. EWBU</w:t>
        <w:tab/>
        <w:t>3. SQZ</w:t>
        <w:tab/>
        <w:t>4. QWNHN</w:t>
        <w:br/>
      </w:r>
    </w:p>
    <w:p>
      <w:pPr>
        <w:spacing w:line="240" w:lineRule="exact"/>
      </w:pPr>
      <w:r>
        <w:rPr>
          <w:sz w:val="20"/>
        </w:rPr>
        <w:t>9.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10.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11. UNIT2 Q10</w:t>
        <w:tab/>
        <w:tab/>
        <w:t>[   ]</w:t>
      </w:r>
    </w:p>
    <w:p>
      <w:pPr>
        <w:spacing w:line="240" w:lineRule="exact"/>
      </w:pPr>
      <w:r>
        <w:rPr>
          <w:sz w:val="20"/>
        </w:rPr>
        <w:t>1. CCZEJM</w:t>
        <w:tab/>
        <w:t>2. VFVX</w:t>
        <w:tab/>
        <w:t>3. PIS</w:t>
        <w:tab/>
        <w:t>4. URYBN</w:t>
        <w:br/>
      </w:r>
    </w:p>
    <w:p>
      <w:pPr>
        <w:spacing w:line="240" w:lineRule="exact"/>
      </w:pPr>
      <w:r>
        <w:rPr>
          <w:sz w:val="20"/>
        </w:rPr>
        <w:t>12.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13.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14.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15.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16.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17.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18.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19.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20. UNIT5 Q9</w:t>
        <w:tab/>
        <w:tab/>
        <w:t>[   ]</w:t>
      </w:r>
    </w:p>
    <w:p>
      <w:pPr>
        <w:spacing w:line="240" w:lineRule="exact"/>
      </w:pPr>
      <w:r>
        <w:rPr>
          <w:sz w:val="20"/>
        </w:rPr>
        <w:t>1. AYKDCD</w:t>
        <w:tab/>
        <w:t>2. PENH</w:t>
        <w:tab/>
        <w:t>3. ONK</w:t>
        <w:tab/>
        <w:t>4. JGTHP</w:t>
        <w:br/>
      </w:r>
    </w:p>
    <w:p>
      <w:pPr>
        <w:pStyle w:val="Heading2"/>
      </w:pPr>
      <w:r>
        <w:rPr>
          <w:sz w:val="24"/>
        </w:rPr>
        <w:t>SET-2</w:t>
      </w:r>
    </w:p>
    <w:p>
      <w:pPr>
        <w:spacing w:line="240" w:lineRule="exact"/>
      </w:pPr>
      <w:r>
        <w:rPr>
          <w:sz w:val="20"/>
        </w:rPr>
        <w:t>1. UNIT1 Q7</w:t>
        <w:tab/>
        <w:tab/>
        <w:t>[   ]</w:t>
      </w:r>
    </w:p>
    <w:p>
      <w:pPr>
        <w:spacing w:line="240" w:lineRule="exact"/>
      </w:pPr>
      <w:r>
        <w:rPr>
          <w:sz w:val="20"/>
        </w:rPr>
        <w:t>1. KKAOVU</w:t>
        <w:tab/>
        <w:t>2. KEQE</w:t>
        <w:tab/>
        <w:t>3. ZYC</w:t>
        <w:tab/>
        <w:t>4. CIMMC</w:t>
        <w:br/>
      </w:r>
    </w:p>
    <w:p>
      <w:pPr>
        <w:spacing w:line="240" w:lineRule="exact"/>
      </w:pPr>
      <w:r>
        <w:rPr>
          <w:sz w:val="20"/>
        </w:rPr>
        <w:t>2. UNIT5 Q3</w:t>
        <w:tab/>
        <w:tab/>
        <w:t>[   ]</w:t>
      </w:r>
    </w:p>
    <w:p>
      <w:pPr>
        <w:spacing w:line="240" w:lineRule="exact"/>
      </w:pPr>
      <w:r>
        <w:rPr>
          <w:sz w:val="20"/>
        </w:rPr>
        <w:t>1. DDDSQL</w:t>
        <w:tab/>
        <w:t>2. TWWG</w:t>
        <w:tab/>
        <w:t>3. JSB</w:t>
        <w:tab/>
        <w:t>4. RVOWG</w:t>
        <w:br/>
      </w:r>
    </w:p>
    <w:p>
      <w:pPr>
        <w:spacing w:line="240" w:lineRule="exact"/>
      </w:pPr>
      <w:r>
        <w:rPr>
          <w:sz w:val="20"/>
        </w:rPr>
        <w:t>3. UNIT2 Q10</w:t>
        <w:tab/>
        <w:tab/>
        <w:t>[   ]</w:t>
      </w:r>
    </w:p>
    <w:p>
      <w:pPr>
        <w:spacing w:line="240" w:lineRule="exact"/>
      </w:pPr>
      <w:r>
        <w:rPr>
          <w:sz w:val="20"/>
        </w:rPr>
        <w:t>1. CCZEJM</w:t>
        <w:tab/>
        <w:t>2. VFVX</w:t>
        <w:tab/>
        <w:t>3. PIS</w:t>
        <w:tab/>
        <w:t>4. URYBN</w:t>
        <w:br/>
      </w:r>
    </w:p>
    <w:p>
      <w:pPr>
        <w:spacing w:line="240" w:lineRule="exact"/>
      </w:pPr>
      <w:r>
        <w:rPr>
          <w:sz w:val="20"/>
        </w:rPr>
        <w:t>4.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5.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6.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7. UNIT2 Q4</w:t>
        <w:tab/>
        <w:tab/>
        <w:t>[   ]</w:t>
      </w:r>
    </w:p>
    <w:p>
      <w:pPr>
        <w:spacing w:line="240" w:lineRule="exact"/>
      </w:pPr>
      <w:r>
        <w:rPr>
          <w:sz w:val="20"/>
        </w:rPr>
        <w:t>1. MMJQOA</w:t>
        <w:tab/>
        <w:t>2. EWBU</w:t>
        <w:tab/>
        <w:t>3. SQZ</w:t>
        <w:tab/>
        <w:t>4. QWNHN</w:t>
        <w:br/>
      </w:r>
    </w:p>
    <w:p>
      <w:pPr>
        <w:spacing w:line="240" w:lineRule="exact"/>
      </w:pPr>
      <w:r>
        <w:rPr>
          <w:sz w:val="20"/>
        </w:rPr>
        <w:t>8.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9.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10. UNIT5 Q6</w:t>
        <w:tab/>
        <w:tab/>
        <w:t>[   ]</w:t>
      </w:r>
    </w:p>
    <w:p>
      <w:pPr>
        <w:spacing w:line="240" w:lineRule="exact"/>
      </w:pPr>
      <w:r>
        <w:rPr>
          <w:sz w:val="20"/>
        </w:rPr>
        <w:t>1. CFKBXP</w:t>
        <w:tab/>
        <w:t>2. HCOR</w:t>
        <w:tab/>
        <w:t>3. IFU</w:t>
        <w:tab/>
        <w:t>4. JTEJL</w:t>
        <w:br/>
      </w:r>
    </w:p>
    <w:p>
      <w:pPr>
        <w:spacing w:line="240" w:lineRule="exact"/>
      </w:pPr>
      <w:r>
        <w:rPr>
          <w:sz w:val="20"/>
        </w:rPr>
        <w:t>11.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12. UNIT4 Q1</w:t>
        <w:tab/>
        <w:tab/>
        <w:t>[   ]</w:t>
      </w:r>
    </w:p>
    <w:p>
      <w:pPr>
        <w:spacing w:line="240" w:lineRule="exact"/>
      </w:pPr>
      <w:r>
        <w:rPr>
          <w:sz w:val="20"/>
        </w:rPr>
        <w:t>1. PLCWJA</w:t>
        <w:tab/>
        <w:t>2. FVVG</w:t>
        <w:tab/>
        <w:t>3. XVS</w:t>
        <w:tab/>
        <w:t>4. QWLGM</w:t>
        <w:br/>
      </w:r>
    </w:p>
    <w:p>
      <w:pPr>
        <w:spacing w:line="240" w:lineRule="exact"/>
      </w:pPr>
      <w:r>
        <w:rPr>
          <w:sz w:val="20"/>
        </w:rPr>
        <w:t>13.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14.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15.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16.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17.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18.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19. UNIT5 Q9</w:t>
        <w:tab/>
        <w:tab/>
        <w:t>[   ]</w:t>
      </w:r>
    </w:p>
    <w:p>
      <w:pPr>
        <w:spacing w:line="240" w:lineRule="exact"/>
      </w:pPr>
      <w:r>
        <w:rPr>
          <w:sz w:val="20"/>
        </w:rPr>
        <w:t>1. AYKDCD</w:t>
        <w:tab/>
        <w:t>2. PENH</w:t>
        <w:tab/>
        <w:t>3. ONK</w:t>
        <w:tab/>
        <w:t>4. JGTHP</w:t>
        <w:br/>
      </w:r>
    </w:p>
    <w:p>
      <w:pPr>
        <w:spacing w:line="240" w:lineRule="exact"/>
      </w:pPr>
      <w:r>
        <w:rPr>
          <w:sz w:val="20"/>
        </w:rPr>
        <w:t>20. UNIT1 Q9</w:t>
        <w:tab/>
        <w:tab/>
        <w:t>[   ]</w:t>
      </w:r>
    </w:p>
    <w:p>
      <w:pPr>
        <w:spacing w:line="240" w:lineRule="exact"/>
      </w:pPr>
      <w:r>
        <w:rPr>
          <w:sz w:val="20"/>
        </w:rPr>
        <w:t>1. HVFHLT</w:t>
        <w:tab/>
        <w:t>2. AMZA</w:t>
        <w:tab/>
        <w:t>3. OVC</w:t>
        <w:tab/>
        <w:t>4. QGXHG</w:t>
        <w:br/>
      </w:r>
    </w:p>
    <w:p>
      <w:pPr>
        <w:pStyle w:val="Heading2"/>
      </w:pPr>
      <w:r>
        <w:rPr>
          <w:sz w:val="24"/>
        </w:rPr>
        <w:t>SET-3</w:t>
      </w:r>
    </w:p>
    <w:p>
      <w:pPr>
        <w:spacing w:line="240" w:lineRule="exact"/>
      </w:pPr>
      <w:r>
        <w:rPr>
          <w:sz w:val="20"/>
        </w:rPr>
        <w:t>1. UNIT2 Q4</w:t>
        <w:tab/>
        <w:tab/>
        <w:t>[   ]</w:t>
      </w:r>
    </w:p>
    <w:p>
      <w:pPr>
        <w:spacing w:line="240" w:lineRule="exact"/>
      </w:pPr>
      <w:r>
        <w:rPr>
          <w:sz w:val="20"/>
        </w:rPr>
        <w:t>1. MMJQOA</w:t>
        <w:tab/>
        <w:t>2. EWBU</w:t>
        <w:tab/>
        <w:t>3. SQZ</w:t>
        <w:tab/>
        <w:t>4. QWNHN</w:t>
        <w:br/>
      </w:r>
    </w:p>
    <w:p>
      <w:pPr>
        <w:spacing w:line="240" w:lineRule="exact"/>
      </w:pPr>
      <w:r>
        <w:rPr>
          <w:sz w:val="20"/>
        </w:rPr>
        <w:t>2.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3. UNIT1 Q9</w:t>
        <w:tab/>
        <w:tab/>
        <w:t>[   ]</w:t>
      </w:r>
    </w:p>
    <w:p>
      <w:pPr>
        <w:spacing w:line="240" w:lineRule="exact"/>
      </w:pPr>
      <w:r>
        <w:rPr>
          <w:sz w:val="20"/>
        </w:rPr>
        <w:t>1. HVFHLT</w:t>
        <w:tab/>
        <w:t>2. AMZA</w:t>
        <w:tab/>
        <w:t>3. OVC</w:t>
        <w:tab/>
        <w:t>4. QGXHG</w:t>
        <w:br/>
      </w:r>
    </w:p>
    <w:p>
      <w:pPr>
        <w:spacing w:line="240" w:lineRule="exact"/>
      </w:pPr>
      <w:r>
        <w:rPr>
          <w:sz w:val="20"/>
        </w:rPr>
        <w:t>4.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5. UNIT1 Q7</w:t>
        <w:tab/>
        <w:tab/>
        <w:t>[   ]</w:t>
      </w:r>
    </w:p>
    <w:p>
      <w:pPr>
        <w:spacing w:line="240" w:lineRule="exact"/>
      </w:pPr>
      <w:r>
        <w:rPr>
          <w:sz w:val="20"/>
        </w:rPr>
        <w:t>1. KKAOVU</w:t>
        <w:tab/>
        <w:t>2. KEQE</w:t>
        <w:tab/>
        <w:t>3. ZYC</w:t>
        <w:tab/>
        <w:t>4. CIMMC</w:t>
        <w:br/>
      </w:r>
    </w:p>
    <w:p>
      <w:pPr>
        <w:spacing w:line="240" w:lineRule="exact"/>
      </w:pPr>
      <w:r>
        <w:rPr>
          <w:sz w:val="20"/>
        </w:rPr>
        <w:t>6.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7.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8. UNIT5 Q9</w:t>
        <w:tab/>
        <w:tab/>
        <w:t>[   ]</w:t>
      </w:r>
    </w:p>
    <w:p>
      <w:pPr>
        <w:spacing w:line="240" w:lineRule="exact"/>
      </w:pPr>
      <w:r>
        <w:rPr>
          <w:sz w:val="20"/>
        </w:rPr>
        <w:t>1. AYKDCD</w:t>
        <w:tab/>
        <w:t>2. PENH</w:t>
        <w:tab/>
        <w:t>3. ONK</w:t>
        <w:tab/>
        <w:t>4. JGTHP</w:t>
        <w:br/>
      </w:r>
    </w:p>
    <w:p>
      <w:pPr>
        <w:spacing w:line="240" w:lineRule="exact"/>
      </w:pPr>
      <w:r>
        <w:rPr>
          <w:sz w:val="20"/>
        </w:rPr>
        <w:t>9.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10.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11.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12.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13. UNIT5 Q6</w:t>
        <w:tab/>
        <w:tab/>
        <w:t>[   ]</w:t>
      </w:r>
    </w:p>
    <w:p>
      <w:pPr>
        <w:spacing w:line="240" w:lineRule="exact"/>
      </w:pPr>
      <w:r>
        <w:rPr>
          <w:sz w:val="20"/>
        </w:rPr>
        <w:t>1. CFKBXP</w:t>
        <w:tab/>
        <w:t>2. HCOR</w:t>
        <w:tab/>
        <w:t>3. IFU</w:t>
        <w:tab/>
        <w:t>4. JTEJL</w:t>
        <w:br/>
      </w:r>
    </w:p>
    <w:p>
      <w:pPr>
        <w:spacing w:line="240" w:lineRule="exact"/>
      </w:pPr>
      <w:r>
        <w:rPr>
          <w:sz w:val="20"/>
        </w:rPr>
        <w:t>14.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15.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16. UNIT4 Q1</w:t>
        <w:tab/>
        <w:tab/>
        <w:t>[   ]</w:t>
      </w:r>
    </w:p>
    <w:p>
      <w:pPr>
        <w:spacing w:line="240" w:lineRule="exact"/>
      </w:pPr>
      <w:r>
        <w:rPr>
          <w:sz w:val="20"/>
        </w:rPr>
        <w:t>1. PLCWJA</w:t>
        <w:tab/>
        <w:t>2. FVVG</w:t>
        <w:tab/>
        <w:t>3. XVS</w:t>
        <w:tab/>
        <w:t>4. QWLGM</w:t>
        <w:br/>
      </w:r>
    </w:p>
    <w:p>
      <w:pPr>
        <w:spacing w:line="240" w:lineRule="exact"/>
      </w:pPr>
      <w:r>
        <w:rPr>
          <w:sz w:val="20"/>
        </w:rPr>
        <w:t>17. UNIT5 Q3</w:t>
        <w:tab/>
        <w:tab/>
        <w:t>[   ]</w:t>
      </w:r>
    </w:p>
    <w:p>
      <w:pPr>
        <w:spacing w:line="240" w:lineRule="exact"/>
      </w:pPr>
      <w:r>
        <w:rPr>
          <w:sz w:val="20"/>
        </w:rPr>
        <w:t>1. DDDSQL</w:t>
        <w:tab/>
        <w:t>2. TWWG</w:t>
        <w:tab/>
        <w:t>3. JSB</w:t>
        <w:tab/>
        <w:t>4. RVOWG</w:t>
        <w:br/>
      </w:r>
    </w:p>
    <w:p>
      <w:pPr>
        <w:spacing w:line="240" w:lineRule="exact"/>
      </w:pPr>
      <w:r>
        <w:rPr>
          <w:sz w:val="20"/>
        </w:rPr>
        <w:t>18.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19. UNIT2 Q10</w:t>
        <w:tab/>
        <w:tab/>
        <w:t>[   ]</w:t>
      </w:r>
    </w:p>
    <w:p>
      <w:pPr>
        <w:spacing w:line="240" w:lineRule="exact"/>
      </w:pPr>
      <w:r>
        <w:rPr>
          <w:sz w:val="20"/>
        </w:rPr>
        <w:t>1. CCZEJM</w:t>
        <w:tab/>
        <w:t>2. VFVX</w:t>
        <w:tab/>
        <w:t>3. PIS</w:t>
        <w:tab/>
        <w:t>4. URYBN</w:t>
        <w:br/>
      </w:r>
    </w:p>
    <w:p>
      <w:pPr>
        <w:spacing w:line="240" w:lineRule="exact"/>
      </w:pPr>
      <w:r>
        <w:rPr>
          <w:sz w:val="20"/>
        </w:rPr>
        <w:t>20.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pStyle w:val="Heading2"/>
      </w:pPr>
      <w:r>
        <w:rPr>
          <w:sz w:val="24"/>
        </w:rPr>
        <w:t>SET-4</w:t>
      </w:r>
    </w:p>
    <w:p>
      <w:pPr>
        <w:spacing w:line="240" w:lineRule="exact"/>
      </w:pPr>
      <w:r>
        <w:rPr>
          <w:sz w:val="20"/>
        </w:rPr>
        <w:t>1. UNIT2 Q10</w:t>
        <w:tab/>
        <w:tab/>
        <w:t>[   ]</w:t>
      </w:r>
    </w:p>
    <w:p>
      <w:pPr>
        <w:spacing w:line="240" w:lineRule="exact"/>
      </w:pPr>
      <w:r>
        <w:rPr>
          <w:sz w:val="20"/>
        </w:rPr>
        <w:t>1. CCZEJM</w:t>
        <w:tab/>
        <w:t>2. VFVX</w:t>
        <w:tab/>
        <w:t>3. PIS</w:t>
        <w:tab/>
        <w:t>4. URYBN</w:t>
        <w:br/>
      </w:r>
    </w:p>
    <w:p>
      <w:pPr>
        <w:spacing w:line="240" w:lineRule="exact"/>
      </w:pPr>
      <w:r>
        <w:rPr>
          <w:sz w:val="20"/>
        </w:rPr>
        <w:t>2. UNIT5 Q9</w:t>
        <w:tab/>
        <w:tab/>
        <w:t>[   ]</w:t>
      </w:r>
    </w:p>
    <w:p>
      <w:pPr>
        <w:spacing w:line="240" w:lineRule="exact"/>
      </w:pPr>
      <w:r>
        <w:rPr>
          <w:sz w:val="20"/>
        </w:rPr>
        <w:t>1. AYKDCD</w:t>
        <w:tab/>
        <w:t>2. PENH</w:t>
        <w:tab/>
        <w:t>3. ONK</w:t>
        <w:tab/>
        <w:t>4. JGTHP</w:t>
        <w:br/>
      </w:r>
    </w:p>
    <w:p>
      <w:pPr>
        <w:spacing w:line="240" w:lineRule="exact"/>
      </w:pPr>
      <w:r>
        <w:rPr>
          <w:sz w:val="20"/>
        </w:rPr>
        <w:t>3.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4.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5. UNIT2 Q4</w:t>
        <w:tab/>
        <w:tab/>
        <w:t>[   ]</w:t>
      </w:r>
    </w:p>
    <w:p>
      <w:pPr>
        <w:spacing w:line="240" w:lineRule="exact"/>
      </w:pPr>
      <w:r>
        <w:rPr>
          <w:sz w:val="20"/>
        </w:rPr>
        <w:t>1. MMJQOA</w:t>
        <w:tab/>
        <w:t>2. EWBU</w:t>
        <w:tab/>
        <w:t>3. SQZ</w:t>
        <w:tab/>
        <w:t>4. QWNHN</w:t>
        <w:br/>
      </w:r>
    </w:p>
    <w:p>
      <w:pPr>
        <w:spacing w:line="240" w:lineRule="exact"/>
      </w:pPr>
      <w:r>
        <w:rPr>
          <w:sz w:val="20"/>
        </w:rPr>
        <w:t>6.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7. UNIT1 Q9</w:t>
        <w:tab/>
        <w:tab/>
        <w:t>[   ]</w:t>
      </w:r>
    </w:p>
    <w:p>
      <w:pPr>
        <w:spacing w:line="240" w:lineRule="exact"/>
      </w:pPr>
      <w:r>
        <w:rPr>
          <w:sz w:val="20"/>
        </w:rPr>
        <w:t>1. HVFHLT</w:t>
        <w:tab/>
        <w:t>2. AMZA</w:t>
        <w:tab/>
        <w:t>3. OVC</w:t>
        <w:tab/>
        <w:t>4. QGXHG</w:t>
        <w:br/>
      </w:r>
    </w:p>
    <w:p>
      <w:pPr>
        <w:spacing w:line="240" w:lineRule="exact"/>
      </w:pPr>
      <w:r>
        <w:rPr>
          <w:sz w:val="20"/>
        </w:rPr>
        <w:t>8. UNIT5 Q3</w:t>
        <w:tab/>
        <w:tab/>
        <w:t>[   ]</w:t>
      </w:r>
    </w:p>
    <w:p>
      <w:pPr>
        <w:spacing w:line="240" w:lineRule="exact"/>
      </w:pPr>
      <w:r>
        <w:rPr>
          <w:sz w:val="20"/>
        </w:rPr>
        <w:t>1. DDDSQL</w:t>
        <w:tab/>
        <w:t>2. TWWG</w:t>
        <w:tab/>
        <w:t>3. JSB</w:t>
        <w:tab/>
        <w:t>4. RVOWG</w:t>
        <w:br/>
      </w:r>
    </w:p>
    <w:p>
      <w:pPr>
        <w:spacing w:line="240" w:lineRule="exact"/>
      </w:pPr>
      <w:r>
        <w:rPr>
          <w:sz w:val="20"/>
        </w:rPr>
        <w:t>9.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10. UNIT1 Q7</w:t>
        <w:tab/>
        <w:tab/>
        <w:t>[   ]</w:t>
      </w:r>
    </w:p>
    <w:p>
      <w:pPr>
        <w:spacing w:line="240" w:lineRule="exact"/>
      </w:pPr>
      <w:r>
        <w:rPr>
          <w:sz w:val="20"/>
        </w:rPr>
        <w:t>1. KKAOVU</w:t>
        <w:tab/>
        <w:t>2. KEQE</w:t>
        <w:tab/>
        <w:t>3. ZYC</w:t>
        <w:tab/>
        <w:t>4. CIMMC</w:t>
        <w:br/>
      </w:r>
    </w:p>
    <w:p>
      <w:pPr>
        <w:spacing w:line="240" w:lineRule="exact"/>
      </w:pPr>
      <w:r>
        <w:rPr>
          <w:sz w:val="20"/>
        </w:rPr>
        <w:t>11.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12. UNIT4 Q1</w:t>
        <w:tab/>
        <w:tab/>
        <w:t>[   ]</w:t>
      </w:r>
    </w:p>
    <w:p>
      <w:pPr>
        <w:spacing w:line="240" w:lineRule="exact"/>
      </w:pPr>
      <w:r>
        <w:rPr>
          <w:sz w:val="20"/>
        </w:rPr>
        <w:t>1. PLCWJA</w:t>
        <w:tab/>
        <w:t>2. FVVG</w:t>
        <w:tab/>
        <w:t>3. XVS</w:t>
        <w:tab/>
        <w:t>4. QWLGM</w:t>
        <w:br/>
      </w:r>
    </w:p>
    <w:p>
      <w:pPr>
        <w:spacing w:line="240" w:lineRule="exact"/>
      </w:pPr>
      <w:r>
        <w:rPr>
          <w:sz w:val="20"/>
        </w:rPr>
        <w:t>13.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14.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15. UNIT5 Q4</w:t>
        <w:tab/>
        <w:tab/>
        <w:t>[   ]</w:t>
      </w:r>
    </w:p>
    <w:p>
      <w:pPr>
        <w:spacing w:line="240" w:lineRule="exact"/>
      </w:pPr>
      <w:r>
        <w:rPr>
          <w:sz w:val="20"/>
        </w:rPr>
        <w:t>1. MSVSPD</w:t>
        <w:tab/>
        <w:t>2. UDYJ</w:t>
        <w:tab/>
        <w:t>3. FDR</w:t>
        <w:tab/>
        <w:t>4. PLKUP</w:t>
        <w:br/>
      </w:r>
    </w:p>
    <w:p>
      <w:pPr>
        <w:spacing w:line="240" w:lineRule="exact"/>
      </w:pPr>
      <w:r>
        <w:rPr>
          <w:sz w:val="20"/>
        </w:rPr>
        <w:t>16. UNIT5 Q6</w:t>
        <w:tab/>
        <w:tab/>
        <w:t>[   ]</w:t>
      </w:r>
    </w:p>
    <w:p>
      <w:pPr>
        <w:spacing w:line="240" w:lineRule="exact"/>
      </w:pPr>
      <w:r>
        <w:rPr>
          <w:sz w:val="20"/>
        </w:rPr>
        <w:t>1. CFKBXP</w:t>
        <w:tab/>
        <w:t>2. HCOR</w:t>
        <w:tab/>
        <w:t>3. IFU</w:t>
        <w:tab/>
        <w:t>4. JTEJL</w:t>
        <w:br/>
      </w:r>
    </w:p>
    <w:p>
      <w:pPr>
        <w:spacing w:line="240" w:lineRule="exact"/>
      </w:pPr>
      <w:r>
        <w:rPr>
          <w:sz w:val="20"/>
        </w:rPr>
        <w:t>17.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18.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19.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20.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