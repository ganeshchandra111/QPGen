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28"/>
        </w:rPr>
        <w:t>Multiple Choice Questions (MCQ) Paper</w:t>
      </w:r>
    </w:p>
    <w:p>
      <w:pPr>
        <w:pStyle w:val="Heading2"/>
      </w:pPr>
      <w:r>
        <w:rPr>
          <w:sz w:val="24"/>
        </w:rPr>
        <w:t>SET-1</w:t>
      </w:r>
    </w:p>
    <w:p>
      <w:pPr>
        <w:spacing w:line="240" w:lineRule="exact"/>
      </w:pPr>
      <w:r>
        <w:rPr>
          <w:sz w:val="20"/>
        </w:rPr>
        <w:t>1. UNIT5 Q1</w:t>
        <w:tab/>
        <w:tab/>
        <w:t>[   ]</w:t>
      </w:r>
    </w:p>
    <w:p>
      <w:pPr>
        <w:spacing w:line="240" w:lineRule="exact"/>
      </w:pPr>
      <w:r>
        <w:rPr>
          <w:sz w:val="20"/>
        </w:rPr>
        <w:t>1. KULYYF</w:t>
        <w:tab/>
        <w:t>2. VADF</w:t>
        <w:tab/>
        <w:t>3. XLU</w:t>
        <w:tab/>
        <w:t>4. MJGON</w:t>
        <w:br/>
      </w:r>
    </w:p>
    <w:p>
      <w:pPr>
        <w:spacing w:line="240" w:lineRule="exact"/>
      </w:pPr>
      <w:r>
        <w:rPr>
          <w:sz w:val="20"/>
        </w:rPr>
        <w:t>2. UNIT3 Q5</w:t>
        <w:tab/>
        <w:tab/>
        <w:t>[   ]</w:t>
      </w:r>
    </w:p>
    <w:p>
      <w:pPr>
        <w:spacing w:line="240" w:lineRule="exact"/>
      </w:pPr>
      <w:r>
        <w:rPr>
          <w:sz w:val="20"/>
        </w:rPr>
        <w:t>1. BJCTOM</w:t>
        <w:tab/>
        <w:t>2. AQPH</w:t>
        <w:tab/>
        <w:t>3. DGS</w:t>
        <w:tab/>
        <w:t>4. YIVEO</w:t>
        <w:br/>
      </w:r>
    </w:p>
    <w:p>
      <w:pPr>
        <w:spacing w:line="240" w:lineRule="exact"/>
      </w:pPr>
      <w:r>
        <w:rPr>
          <w:sz w:val="20"/>
        </w:rPr>
        <w:t>3. UNIT1 Q1</w:t>
        <w:tab/>
        <w:tab/>
        <w:t>[   ]</w:t>
      </w:r>
    </w:p>
    <w:p>
      <w:pPr>
        <w:spacing w:line="240" w:lineRule="exact"/>
      </w:pPr>
      <w:r>
        <w:rPr>
          <w:sz w:val="20"/>
        </w:rPr>
        <w:t>1. TKSITT</w:t>
        <w:tab/>
        <w:t>2. YKDQ</w:t>
        <w:tab/>
        <w:t>3. IUZ</w:t>
        <w:tab/>
        <w:t>4. SPTTO</w:t>
        <w:br/>
      </w:r>
    </w:p>
    <w:p>
      <w:pPr>
        <w:spacing w:line="240" w:lineRule="exact"/>
      </w:pPr>
      <w:r>
        <w:rPr>
          <w:sz w:val="20"/>
        </w:rPr>
        <w:t>4. UNIT2 Q7</w:t>
        <w:tab/>
        <w:tab/>
        <w:t>[   ]</w:t>
      </w:r>
    </w:p>
    <w:p>
      <w:pPr>
        <w:spacing w:line="240" w:lineRule="exact"/>
      </w:pPr>
      <w:r>
        <w:rPr>
          <w:sz w:val="20"/>
        </w:rPr>
        <w:t>1. LFBPEH</w:t>
        <w:tab/>
        <w:t>2. PNQA</w:t>
        <w:tab/>
        <w:t>3. YOW</w:t>
        <w:tab/>
        <w:t>4. WAZKU</w:t>
        <w:br/>
      </w:r>
    </w:p>
    <w:p>
      <w:pPr>
        <w:spacing w:line="240" w:lineRule="exact"/>
      </w:pPr>
      <w:r>
        <w:rPr>
          <w:sz w:val="20"/>
        </w:rPr>
        <w:t>5. UNIT4 Q9</w:t>
        <w:tab/>
        <w:tab/>
        <w:t>[   ]</w:t>
      </w:r>
    </w:p>
    <w:p>
      <w:pPr>
        <w:spacing w:line="240" w:lineRule="exact"/>
      </w:pPr>
      <w:r>
        <w:rPr>
          <w:sz w:val="20"/>
        </w:rPr>
        <w:t>1. SGDYRV</w:t>
        <w:tab/>
        <w:t>2. DWPQ</w:t>
        <w:tab/>
        <w:t>3. JOO</w:t>
        <w:tab/>
        <w:t>4. TUDSS</w:t>
        <w:br/>
      </w:r>
    </w:p>
    <w:p>
      <w:pPr>
        <w:spacing w:line="240" w:lineRule="exact"/>
      </w:pPr>
      <w:r>
        <w:rPr>
          <w:sz w:val="20"/>
        </w:rPr>
        <w:t>6. UNIT1 Q4</w:t>
        <w:tab/>
        <w:tab/>
        <w:t>[   ]</w:t>
      </w:r>
    </w:p>
    <w:p>
      <w:pPr>
        <w:spacing w:line="240" w:lineRule="exact"/>
      </w:pPr>
      <w:r>
        <w:rPr>
          <w:sz w:val="20"/>
        </w:rPr>
        <w:t>1. AGZUDR</w:t>
        <w:tab/>
        <w:t>2. WHWT</w:t>
        <w:tab/>
        <w:t>3. KRK</w:t>
        <w:tab/>
        <w:t>4. WKOJU</w:t>
        <w:br/>
      </w:r>
    </w:p>
    <w:p>
      <w:pPr>
        <w:spacing w:line="240" w:lineRule="exact"/>
      </w:pPr>
      <w:r>
        <w:rPr>
          <w:sz w:val="20"/>
        </w:rPr>
        <w:t>7. UNIT4 Q6</w:t>
        <w:tab/>
        <w:tab/>
        <w:t>[   ]</w:t>
      </w:r>
    </w:p>
    <w:p>
      <w:pPr>
        <w:spacing w:line="240" w:lineRule="exact"/>
      </w:pPr>
      <w:r>
        <w:rPr>
          <w:sz w:val="20"/>
        </w:rPr>
        <w:t>1. LRXHHZ</w:t>
        <w:tab/>
        <w:t>2. KQHR</w:t>
        <w:tab/>
        <w:t>3. OCR</w:t>
        <w:tab/>
        <w:t>4. XTMOW</w:t>
        <w:br/>
      </w:r>
    </w:p>
    <w:p>
      <w:pPr>
        <w:spacing w:line="240" w:lineRule="exact"/>
      </w:pPr>
      <w:r>
        <w:rPr>
          <w:sz w:val="20"/>
        </w:rPr>
        <w:t>8. UNIT5 Q7</w:t>
        <w:tab/>
        <w:tab/>
        <w:t>[   ]</w:t>
      </w:r>
    </w:p>
    <w:p>
      <w:pPr>
        <w:spacing w:line="240" w:lineRule="exact"/>
      </w:pPr>
      <w:r>
        <w:rPr>
          <w:sz w:val="20"/>
        </w:rPr>
        <w:t>1. UGKYRP</w:t>
        <w:tab/>
        <w:t>2. AINF</w:t>
        <w:tab/>
        <w:t>3. KNO</w:t>
        <w:tab/>
        <w:t>4. EMXVT</w:t>
        <w:br/>
      </w:r>
    </w:p>
    <w:p>
      <w:pPr>
        <w:spacing w:line="240" w:lineRule="exact"/>
      </w:pPr>
      <w:r>
        <w:rPr>
          <w:sz w:val="20"/>
        </w:rPr>
        <w:t>9. UNIT1 Q8</w:t>
        <w:tab/>
        <w:tab/>
        <w:t>[   ]</w:t>
      </w:r>
    </w:p>
    <w:p>
      <w:pPr>
        <w:spacing w:line="240" w:lineRule="exact"/>
      </w:pPr>
      <w:r>
        <w:rPr>
          <w:sz w:val="20"/>
        </w:rPr>
        <w:t>1. ORWOTZ</w:t>
        <w:tab/>
        <w:t>2. KLLI</w:t>
        <w:tab/>
        <w:t>3. DIJ</w:t>
        <w:tab/>
        <w:t>4. LUIWK</w:t>
        <w:br/>
      </w:r>
    </w:p>
    <w:p>
      <w:pPr>
        <w:spacing w:line="240" w:lineRule="exact"/>
      </w:pPr>
      <w:r>
        <w:rPr>
          <w:sz w:val="20"/>
        </w:rPr>
        <w:t>10. UNIT2 Q1</w:t>
        <w:tab/>
        <w:tab/>
        <w:t>[   ]</w:t>
      </w:r>
    </w:p>
    <w:p>
      <w:pPr>
        <w:spacing w:line="240" w:lineRule="exact"/>
      </w:pPr>
      <w:r>
        <w:rPr>
          <w:sz w:val="20"/>
        </w:rPr>
        <w:t>1. SKIFYV</w:t>
        <w:tab/>
        <w:t>2. BUMA</w:t>
        <w:tab/>
        <w:t>3. ICX</w:t>
        <w:tab/>
        <w:t>4. PFCZR</w:t>
        <w:br/>
      </w:r>
    </w:p>
    <w:p>
      <w:pPr>
        <w:spacing w:line="240" w:lineRule="exact"/>
      </w:pPr>
      <w:r>
        <w:rPr>
          <w:sz w:val="20"/>
        </w:rPr>
        <w:t>11. UNIT3 Q1</w:t>
        <w:tab/>
        <w:tab/>
        <w:t>[   ]</w:t>
      </w:r>
    </w:p>
    <w:p>
      <w:pPr>
        <w:spacing w:line="240" w:lineRule="exact"/>
      </w:pPr>
      <w:r>
        <w:rPr>
          <w:sz w:val="20"/>
        </w:rPr>
        <w:t>1. NRQGXX</w:t>
        <w:tab/>
        <w:t>2. ONKQ</w:t>
        <w:tab/>
        <w:t>3. NKR</w:t>
        <w:tab/>
        <w:t>4. TNUOF</w:t>
        <w:br/>
      </w:r>
    </w:p>
    <w:p>
      <w:pPr>
        <w:spacing w:line="240" w:lineRule="exact"/>
      </w:pPr>
      <w:r>
        <w:rPr>
          <w:sz w:val="20"/>
        </w:rPr>
        <w:t>12. UNIT2 Q6</w:t>
        <w:tab/>
        <w:tab/>
        <w:t>[   ]</w:t>
      </w:r>
    </w:p>
    <w:p>
      <w:pPr>
        <w:spacing w:line="240" w:lineRule="exact"/>
      </w:pPr>
      <w:r>
        <w:rPr>
          <w:sz w:val="20"/>
        </w:rPr>
        <w:t>1. FRYZOP</w:t>
        <w:tab/>
        <w:t>2. LURR</w:t>
        <w:tab/>
        <w:t>3. SPZ</w:t>
        <w:tab/>
        <w:t>4. SGFOH</w:t>
        <w:br/>
      </w:r>
    </w:p>
    <w:p>
      <w:pPr>
        <w:spacing w:line="240" w:lineRule="exact"/>
      </w:pPr>
      <w:r>
        <w:rPr>
          <w:sz w:val="20"/>
        </w:rPr>
        <w:t>13. UNIT5 Q8</w:t>
        <w:tab/>
        <w:tab/>
        <w:t>[   ]</w:t>
      </w:r>
    </w:p>
    <w:p>
      <w:pPr>
        <w:spacing w:line="240" w:lineRule="exact"/>
      </w:pPr>
      <w:r>
        <w:rPr>
          <w:sz w:val="20"/>
        </w:rPr>
        <w:t>1. RXAZPO</w:t>
        <w:tab/>
        <w:t>2. LDHI</w:t>
        <w:tab/>
        <w:t>3. PBK</w:t>
        <w:tab/>
        <w:t>4. BUDXI</w:t>
        <w:br/>
      </w:r>
    </w:p>
    <w:p>
      <w:pPr>
        <w:spacing w:line="240" w:lineRule="exact"/>
      </w:pPr>
      <w:r>
        <w:rPr>
          <w:sz w:val="20"/>
        </w:rPr>
        <w:t>14. UNIT4 Q5</w:t>
        <w:tab/>
        <w:tab/>
        <w:t>[   ]</w:t>
      </w:r>
    </w:p>
    <w:p>
      <w:pPr>
        <w:spacing w:line="240" w:lineRule="exact"/>
      </w:pPr>
      <w:r>
        <w:rPr>
          <w:sz w:val="20"/>
        </w:rPr>
        <w:t>1. TBOPQG</w:t>
        <w:tab/>
        <w:t>2. BVWK</w:t>
        <w:tab/>
        <w:t>3. UNS</w:t>
        <w:tab/>
        <w:t>4. MOJFO</w:t>
        <w:br/>
      </w:r>
    </w:p>
    <w:p>
      <w:pPr>
        <w:spacing w:line="240" w:lineRule="exact"/>
      </w:pPr>
      <w:r>
        <w:rPr>
          <w:sz w:val="20"/>
        </w:rPr>
        <w:t>15. UNIT5 Q10</w:t>
        <w:tab/>
        <w:tab/>
        <w:t>[   ]</w:t>
      </w:r>
    </w:p>
    <w:p>
      <w:pPr>
        <w:spacing w:line="240" w:lineRule="exact"/>
      </w:pPr>
      <w:r>
        <w:rPr>
          <w:sz w:val="20"/>
        </w:rPr>
        <w:t>1. ITXSSC</w:t>
        <w:tab/>
        <w:t>2. QLSM</w:t>
        <w:tab/>
        <w:t>3. UXZ</w:t>
        <w:tab/>
        <w:t>4. GMQRE</w:t>
        <w:br/>
      </w:r>
    </w:p>
    <w:p>
      <w:pPr>
        <w:spacing w:line="240" w:lineRule="exact"/>
      </w:pPr>
      <w:r>
        <w:rPr>
          <w:sz w:val="20"/>
        </w:rPr>
        <w:t>16. UNIT3 Q4</w:t>
        <w:tab/>
        <w:tab/>
        <w:t>[   ]</w:t>
      </w:r>
    </w:p>
    <w:p>
      <w:pPr>
        <w:spacing w:line="240" w:lineRule="exact"/>
      </w:pPr>
      <w:r>
        <w:rPr>
          <w:sz w:val="20"/>
        </w:rPr>
        <w:t>1. EYSHMN</w:t>
        <w:tab/>
        <w:t>2. CUQJ</w:t>
        <w:tab/>
        <w:t>3. VOS</w:t>
        <w:tab/>
        <w:t>4. DOFVC</w:t>
        <w:br/>
      </w:r>
    </w:p>
    <w:p>
      <w:pPr>
        <w:spacing w:line="240" w:lineRule="exact"/>
      </w:pPr>
      <w:r>
        <w:rPr>
          <w:sz w:val="20"/>
        </w:rPr>
        <w:t>17. UNIT2 Q5</w:t>
        <w:tab/>
        <w:tab/>
        <w:t>[   ]</w:t>
      </w:r>
    </w:p>
    <w:p>
      <w:pPr>
        <w:spacing w:line="240" w:lineRule="exact"/>
      </w:pPr>
      <w:r>
        <w:rPr>
          <w:sz w:val="20"/>
        </w:rPr>
        <w:t>1. ANQXMM</w:t>
        <w:tab/>
        <w:t>2. ADEM</w:t>
        <w:tab/>
        <w:t>3. NKL</w:t>
        <w:tab/>
        <w:t>4. FIZHQ</w:t>
        <w:br/>
      </w:r>
    </w:p>
    <w:p>
      <w:pPr>
        <w:spacing w:line="240" w:lineRule="exact"/>
      </w:pPr>
      <w:r>
        <w:rPr>
          <w:sz w:val="20"/>
        </w:rPr>
        <w:t>18. UNIT3 Q10</w:t>
        <w:tab/>
        <w:tab/>
        <w:t>[   ]</w:t>
      </w:r>
    </w:p>
    <w:p>
      <w:pPr>
        <w:spacing w:line="240" w:lineRule="exact"/>
      </w:pPr>
      <w:r>
        <w:rPr>
          <w:sz w:val="20"/>
        </w:rPr>
        <w:t>1. WOUMWT</w:t>
        <w:tab/>
        <w:t>2. AHAD</w:t>
        <w:tab/>
        <w:t>3. BCD</w:t>
        <w:tab/>
        <w:t>4. QEHVO</w:t>
        <w:br/>
      </w:r>
    </w:p>
    <w:p>
      <w:pPr>
        <w:spacing w:line="240" w:lineRule="exact"/>
      </w:pPr>
      <w:r>
        <w:rPr>
          <w:sz w:val="20"/>
        </w:rPr>
        <w:t>19. UNIT4 Q2</w:t>
        <w:tab/>
        <w:tab/>
        <w:t>[   ]</w:t>
      </w:r>
    </w:p>
    <w:p>
      <w:pPr>
        <w:spacing w:line="240" w:lineRule="exact"/>
      </w:pPr>
      <w:r>
        <w:rPr>
          <w:sz w:val="20"/>
        </w:rPr>
        <w:t>1. HPUNAF</w:t>
        <w:tab/>
        <w:t>2. TIVS</w:t>
        <w:tab/>
        <w:t>3. CNC</w:t>
        <w:tab/>
        <w:t>4. ISEDE</w:t>
        <w:br/>
      </w:r>
    </w:p>
    <w:p>
      <w:pPr>
        <w:spacing w:line="240" w:lineRule="exact"/>
      </w:pPr>
      <w:r>
        <w:rPr>
          <w:sz w:val="20"/>
        </w:rPr>
        <w:t>20. UNIT1 Q5</w:t>
        <w:tab/>
        <w:tab/>
        <w:t>[   ]</w:t>
      </w:r>
    </w:p>
    <w:p>
      <w:pPr>
        <w:spacing w:line="240" w:lineRule="exact"/>
      </w:pPr>
      <w:r>
        <w:rPr>
          <w:sz w:val="20"/>
        </w:rPr>
        <w:t>1. CRFKNY</w:t>
        <w:tab/>
        <w:t>2. IZOK</w:t>
        <w:tab/>
        <w:t>3. GOS</w:t>
        <w:tab/>
        <w:t>4. HCYYS</w:t>
        <w:br/>
      </w:r>
    </w:p>
    <w:p>
      <w:pPr>
        <w:pStyle w:val="Heading2"/>
      </w:pPr>
      <w:r>
        <w:rPr>
          <w:sz w:val="24"/>
        </w:rPr>
        <w:t>SET-2</w:t>
      </w:r>
    </w:p>
    <w:p>
      <w:pPr>
        <w:spacing w:line="240" w:lineRule="exact"/>
      </w:pPr>
      <w:r>
        <w:rPr>
          <w:sz w:val="20"/>
        </w:rPr>
        <w:t>1. UNIT2 Q6</w:t>
        <w:tab/>
        <w:tab/>
        <w:t>[   ]</w:t>
      </w:r>
    </w:p>
    <w:p>
      <w:pPr>
        <w:spacing w:line="240" w:lineRule="exact"/>
      </w:pPr>
      <w:r>
        <w:rPr>
          <w:sz w:val="20"/>
        </w:rPr>
        <w:t>1. FRYZOP</w:t>
        <w:tab/>
        <w:t>2. LURR</w:t>
        <w:tab/>
        <w:t>3. SPZ</w:t>
        <w:tab/>
        <w:t>4. SGFOH</w:t>
        <w:br/>
      </w:r>
    </w:p>
    <w:p>
      <w:pPr>
        <w:spacing w:line="240" w:lineRule="exact"/>
      </w:pPr>
      <w:r>
        <w:rPr>
          <w:sz w:val="20"/>
        </w:rPr>
        <w:t>2. UNIT3 Q1</w:t>
        <w:tab/>
        <w:tab/>
        <w:t>[   ]</w:t>
      </w:r>
    </w:p>
    <w:p>
      <w:pPr>
        <w:spacing w:line="240" w:lineRule="exact"/>
      </w:pPr>
      <w:r>
        <w:rPr>
          <w:sz w:val="20"/>
        </w:rPr>
        <w:t>1. NRQGXX</w:t>
        <w:tab/>
        <w:t>2. ONKQ</w:t>
        <w:tab/>
        <w:t>3. NKR</w:t>
        <w:tab/>
        <w:t>4. TNUOF</w:t>
        <w:br/>
      </w:r>
    </w:p>
    <w:p>
      <w:pPr>
        <w:spacing w:line="240" w:lineRule="exact"/>
      </w:pPr>
      <w:r>
        <w:rPr>
          <w:sz w:val="20"/>
        </w:rPr>
        <w:t>3. UNIT3 Q5</w:t>
        <w:tab/>
        <w:tab/>
        <w:t>[   ]</w:t>
      </w:r>
    </w:p>
    <w:p>
      <w:pPr>
        <w:spacing w:line="240" w:lineRule="exact"/>
      </w:pPr>
      <w:r>
        <w:rPr>
          <w:sz w:val="20"/>
        </w:rPr>
        <w:t>1. BJCTOM</w:t>
        <w:tab/>
        <w:t>2. AQPH</w:t>
        <w:tab/>
        <w:t>3. DGS</w:t>
        <w:tab/>
        <w:t>4. YIVEO</w:t>
        <w:br/>
      </w:r>
    </w:p>
    <w:p>
      <w:pPr>
        <w:spacing w:line="240" w:lineRule="exact"/>
      </w:pPr>
      <w:r>
        <w:rPr>
          <w:sz w:val="20"/>
        </w:rPr>
        <w:t>4. UNIT2 Q7</w:t>
        <w:tab/>
        <w:tab/>
        <w:t>[   ]</w:t>
      </w:r>
    </w:p>
    <w:p>
      <w:pPr>
        <w:spacing w:line="240" w:lineRule="exact"/>
      </w:pPr>
      <w:r>
        <w:rPr>
          <w:sz w:val="20"/>
        </w:rPr>
        <w:t>1. LFBPEH</w:t>
        <w:tab/>
        <w:t>2. PNQA</w:t>
        <w:tab/>
        <w:t>3. YOW</w:t>
        <w:tab/>
        <w:t>4. WAZKU</w:t>
        <w:br/>
      </w:r>
    </w:p>
    <w:p>
      <w:pPr>
        <w:spacing w:line="240" w:lineRule="exact"/>
      </w:pPr>
      <w:r>
        <w:rPr>
          <w:sz w:val="20"/>
        </w:rPr>
        <w:t>5. UNIT1 Q4</w:t>
        <w:tab/>
        <w:tab/>
        <w:t>[   ]</w:t>
      </w:r>
    </w:p>
    <w:p>
      <w:pPr>
        <w:spacing w:line="240" w:lineRule="exact"/>
      </w:pPr>
      <w:r>
        <w:rPr>
          <w:sz w:val="20"/>
        </w:rPr>
        <w:t>1. AGZUDR</w:t>
        <w:tab/>
        <w:t>2. WHWT</w:t>
        <w:tab/>
        <w:t>3. KRK</w:t>
        <w:tab/>
        <w:t>4. WKOJU</w:t>
        <w:br/>
      </w:r>
    </w:p>
    <w:p>
      <w:pPr>
        <w:spacing w:line="240" w:lineRule="exact"/>
      </w:pPr>
      <w:r>
        <w:rPr>
          <w:sz w:val="20"/>
        </w:rPr>
        <w:t>6. UNIT5 Q1</w:t>
        <w:tab/>
        <w:tab/>
        <w:t>[   ]</w:t>
      </w:r>
    </w:p>
    <w:p>
      <w:pPr>
        <w:spacing w:line="240" w:lineRule="exact"/>
      </w:pPr>
      <w:r>
        <w:rPr>
          <w:sz w:val="20"/>
        </w:rPr>
        <w:t>1. KULYYF</w:t>
        <w:tab/>
        <w:t>2. VADF</w:t>
        <w:tab/>
        <w:t>3. XLU</w:t>
        <w:tab/>
        <w:t>4. MJGON</w:t>
        <w:br/>
      </w:r>
    </w:p>
    <w:p>
      <w:pPr>
        <w:spacing w:line="240" w:lineRule="exact"/>
      </w:pPr>
      <w:r>
        <w:rPr>
          <w:sz w:val="20"/>
        </w:rPr>
        <w:t>7. UNIT5 Q7</w:t>
        <w:tab/>
        <w:tab/>
        <w:t>[   ]</w:t>
      </w:r>
    </w:p>
    <w:p>
      <w:pPr>
        <w:spacing w:line="240" w:lineRule="exact"/>
      </w:pPr>
      <w:r>
        <w:rPr>
          <w:sz w:val="20"/>
        </w:rPr>
        <w:t>1. UGKYRP</w:t>
        <w:tab/>
        <w:t>2. AINF</w:t>
        <w:tab/>
        <w:t>3. KNO</w:t>
        <w:tab/>
        <w:t>4. EMXVT</w:t>
        <w:br/>
      </w:r>
    </w:p>
    <w:p>
      <w:pPr>
        <w:spacing w:line="240" w:lineRule="exact"/>
      </w:pPr>
      <w:r>
        <w:rPr>
          <w:sz w:val="20"/>
        </w:rPr>
        <w:t>8. UNIT5 Q10</w:t>
        <w:tab/>
        <w:tab/>
        <w:t>[   ]</w:t>
      </w:r>
    </w:p>
    <w:p>
      <w:pPr>
        <w:spacing w:line="240" w:lineRule="exact"/>
      </w:pPr>
      <w:r>
        <w:rPr>
          <w:sz w:val="20"/>
        </w:rPr>
        <w:t>1. ITXSSC</w:t>
        <w:tab/>
        <w:t>2. QLSM</w:t>
        <w:tab/>
        <w:t>3. UXZ</w:t>
        <w:tab/>
        <w:t>4. GMQRE</w:t>
        <w:br/>
      </w:r>
    </w:p>
    <w:p>
      <w:pPr>
        <w:spacing w:line="240" w:lineRule="exact"/>
      </w:pPr>
      <w:r>
        <w:rPr>
          <w:sz w:val="20"/>
        </w:rPr>
        <w:t>9. UNIT4 Q2</w:t>
        <w:tab/>
        <w:tab/>
        <w:t>[   ]</w:t>
      </w:r>
    </w:p>
    <w:p>
      <w:pPr>
        <w:spacing w:line="240" w:lineRule="exact"/>
      </w:pPr>
      <w:r>
        <w:rPr>
          <w:sz w:val="20"/>
        </w:rPr>
        <w:t>1. HPUNAF</w:t>
        <w:tab/>
        <w:t>2. TIVS</w:t>
        <w:tab/>
        <w:t>3. CNC</w:t>
        <w:tab/>
        <w:t>4. ISEDE</w:t>
        <w:br/>
      </w:r>
    </w:p>
    <w:p>
      <w:pPr>
        <w:spacing w:line="240" w:lineRule="exact"/>
      </w:pPr>
      <w:r>
        <w:rPr>
          <w:sz w:val="20"/>
        </w:rPr>
        <w:t>10. UNIT4 Q9</w:t>
        <w:tab/>
        <w:tab/>
        <w:t>[   ]</w:t>
      </w:r>
    </w:p>
    <w:p>
      <w:pPr>
        <w:spacing w:line="240" w:lineRule="exact"/>
      </w:pPr>
      <w:r>
        <w:rPr>
          <w:sz w:val="20"/>
        </w:rPr>
        <w:t>1. SGDYRV</w:t>
        <w:tab/>
        <w:t>2. DWPQ</w:t>
        <w:tab/>
        <w:t>3. JOO</w:t>
        <w:tab/>
        <w:t>4. TUDSS</w:t>
        <w:br/>
      </w:r>
    </w:p>
    <w:p>
      <w:pPr>
        <w:spacing w:line="240" w:lineRule="exact"/>
      </w:pPr>
      <w:r>
        <w:rPr>
          <w:sz w:val="20"/>
        </w:rPr>
        <w:t>11. UNIT2 Q1</w:t>
        <w:tab/>
        <w:tab/>
        <w:t>[   ]</w:t>
      </w:r>
    </w:p>
    <w:p>
      <w:pPr>
        <w:spacing w:line="240" w:lineRule="exact"/>
      </w:pPr>
      <w:r>
        <w:rPr>
          <w:sz w:val="20"/>
        </w:rPr>
        <w:t>1. SKIFYV</w:t>
        <w:tab/>
        <w:t>2. BUMA</w:t>
        <w:tab/>
        <w:t>3. ICX</w:t>
        <w:tab/>
        <w:t>4. PFCZR</w:t>
        <w:br/>
      </w:r>
    </w:p>
    <w:p>
      <w:pPr>
        <w:spacing w:line="240" w:lineRule="exact"/>
      </w:pPr>
      <w:r>
        <w:rPr>
          <w:sz w:val="20"/>
        </w:rPr>
        <w:t>12. UNIT1 Q8</w:t>
        <w:tab/>
        <w:tab/>
        <w:t>[   ]</w:t>
      </w:r>
    </w:p>
    <w:p>
      <w:pPr>
        <w:spacing w:line="240" w:lineRule="exact"/>
      </w:pPr>
      <w:r>
        <w:rPr>
          <w:sz w:val="20"/>
        </w:rPr>
        <w:t>1. ORWOTZ</w:t>
        <w:tab/>
        <w:t>2. KLLI</w:t>
        <w:tab/>
        <w:t>3. DIJ</w:t>
        <w:tab/>
        <w:t>4. LUIWK</w:t>
        <w:br/>
      </w:r>
    </w:p>
    <w:p>
      <w:pPr>
        <w:spacing w:line="240" w:lineRule="exact"/>
      </w:pPr>
      <w:r>
        <w:rPr>
          <w:sz w:val="20"/>
        </w:rPr>
        <w:t>13. UNIT3 Q4</w:t>
        <w:tab/>
        <w:tab/>
        <w:t>[   ]</w:t>
      </w:r>
    </w:p>
    <w:p>
      <w:pPr>
        <w:spacing w:line="240" w:lineRule="exact"/>
      </w:pPr>
      <w:r>
        <w:rPr>
          <w:sz w:val="20"/>
        </w:rPr>
        <w:t>1. EYSHMN</w:t>
        <w:tab/>
        <w:t>2. CUQJ</w:t>
        <w:tab/>
        <w:t>3. VOS</w:t>
        <w:tab/>
        <w:t>4. DOFVC</w:t>
        <w:br/>
      </w:r>
    </w:p>
    <w:p>
      <w:pPr>
        <w:spacing w:line="240" w:lineRule="exact"/>
      </w:pPr>
      <w:r>
        <w:rPr>
          <w:sz w:val="20"/>
        </w:rPr>
        <w:t>14. UNIT5 Q8</w:t>
        <w:tab/>
        <w:tab/>
        <w:t>[   ]</w:t>
      </w:r>
    </w:p>
    <w:p>
      <w:pPr>
        <w:spacing w:line="240" w:lineRule="exact"/>
      </w:pPr>
      <w:r>
        <w:rPr>
          <w:sz w:val="20"/>
        </w:rPr>
        <w:t>1. RXAZPO</w:t>
        <w:tab/>
        <w:t>2. LDHI</w:t>
        <w:tab/>
        <w:t>3. PBK</w:t>
        <w:tab/>
        <w:t>4. BUDXI</w:t>
        <w:br/>
      </w:r>
    </w:p>
    <w:p>
      <w:pPr>
        <w:spacing w:line="240" w:lineRule="exact"/>
      </w:pPr>
      <w:r>
        <w:rPr>
          <w:sz w:val="20"/>
        </w:rPr>
        <w:t>15. UNIT1 Q1</w:t>
        <w:tab/>
        <w:tab/>
        <w:t>[   ]</w:t>
      </w:r>
    </w:p>
    <w:p>
      <w:pPr>
        <w:spacing w:line="240" w:lineRule="exact"/>
      </w:pPr>
      <w:r>
        <w:rPr>
          <w:sz w:val="20"/>
        </w:rPr>
        <w:t>1. TKSITT</w:t>
        <w:tab/>
        <w:t>2. YKDQ</w:t>
        <w:tab/>
        <w:t>3. IUZ</w:t>
        <w:tab/>
        <w:t>4. SPTTO</w:t>
        <w:br/>
      </w:r>
    </w:p>
    <w:p>
      <w:pPr>
        <w:spacing w:line="240" w:lineRule="exact"/>
      </w:pPr>
      <w:r>
        <w:rPr>
          <w:sz w:val="20"/>
        </w:rPr>
        <w:t>16. UNIT2 Q5</w:t>
        <w:tab/>
        <w:tab/>
        <w:t>[   ]</w:t>
      </w:r>
    </w:p>
    <w:p>
      <w:pPr>
        <w:spacing w:line="240" w:lineRule="exact"/>
      </w:pPr>
      <w:r>
        <w:rPr>
          <w:sz w:val="20"/>
        </w:rPr>
        <w:t>1. ANQXMM</w:t>
        <w:tab/>
        <w:t>2. ADEM</w:t>
        <w:tab/>
        <w:t>3. NKL</w:t>
        <w:tab/>
        <w:t>4. FIZHQ</w:t>
        <w:br/>
      </w:r>
    </w:p>
    <w:p>
      <w:pPr>
        <w:spacing w:line="240" w:lineRule="exact"/>
      </w:pPr>
      <w:r>
        <w:rPr>
          <w:sz w:val="20"/>
        </w:rPr>
        <w:t>17. UNIT4 Q6</w:t>
        <w:tab/>
        <w:tab/>
        <w:t>[   ]</w:t>
      </w:r>
    </w:p>
    <w:p>
      <w:pPr>
        <w:spacing w:line="240" w:lineRule="exact"/>
      </w:pPr>
      <w:r>
        <w:rPr>
          <w:sz w:val="20"/>
        </w:rPr>
        <w:t>1. LRXHHZ</w:t>
        <w:tab/>
        <w:t>2. KQHR</w:t>
        <w:tab/>
        <w:t>3. OCR</w:t>
        <w:tab/>
        <w:t>4. XTMOW</w:t>
        <w:br/>
      </w:r>
    </w:p>
    <w:p>
      <w:pPr>
        <w:spacing w:line="240" w:lineRule="exact"/>
      </w:pPr>
      <w:r>
        <w:rPr>
          <w:sz w:val="20"/>
        </w:rPr>
        <w:t>18. UNIT4 Q5</w:t>
        <w:tab/>
        <w:tab/>
        <w:t>[   ]</w:t>
      </w:r>
    </w:p>
    <w:p>
      <w:pPr>
        <w:spacing w:line="240" w:lineRule="exact"/>
      </w:pPr>
      <w:r>
        <w:rPr>
          <w:sz w:val="20"/>
        </w:rPr>
        <w:t>1. TBOPQG</w:t>
        <w:tab/>
        <w:t>2. BVWK</w:t>
        <w:tab/>
        <w:t>3. UNS</w:t>
        <w:tab/>
        <w:t>4. MOJFO</w:t>
        <w:br/>
      </w:r>
    </w:p>
    <w:p>
      <w:pPr>
        <w:spacing w:line="240" w:lineRule="exact"/>
      </w:pPr>
      <w:r>
        <w:rPr>
          <w:sz w:val="20"/>
        </w:rPr>
        <w:t>19. UNIT3 Q10</w:t>
        <w:tab/>
        <w:tab/>
        <w:t>[   ]</w:t>
      </w:r>
    </w:p>
    <w:p>
      <w:pPr>
        <w:spacing w:line="240" w:lineRule="exact"/>
      </w:pPr>
      <w:r>
        <w:rPr>
          <w:sz w:val="20"/>
        </w:rPr>
        <w:t>1. WOUMWT</w:t>
        <w:tab/>
        <w:t>2. AHAD</w:t>
        <w:tab/>
        <w:t>3. BCD</w:t>
        <w:tab/>
        <w:t>4. QEHVO</w:t>
        <w:br/>
      </w:r>
    </w:p>
    <w:p>
      <w:pPr>
        <w:spacing w:line="240" w:lineRule="exact"/>
      </w:pPr>
      <w:r>
        <w:rPr>
          <w:sz w:val="20"/>
        </w:rPr>
        <w:t>20. UNIT1 Q5</w:t>
        <w:tab/>
        <w:tab/>
        <w:t>[   ]</w:t>
      </w:r>
    </w:p>
    <w:p>
      <w:pPr>
        <w:spacing w:line="240" w:lineRule="exact"/>
      </w:pPr>
      <w:r>
        <w:rPr>
          <w:sz w:val="20"/>
        </w:rPr>
        <w:t>1. CRFKNY</w:t>
        <w:tab/>
        <w:t>2. IZOK</w:t>
        <w:tab/>
        <w:t>3. GOS</w:t>
        <w:tab/>
        <w:t>4. HCYYS</w:t>
        <w:br/>
      </w:r>
    </w:p>
    <w:p>
      <w:r>
        <w:br w:type="page"/>
      </w:r>
    </w:p>
    <w:p>
      <w:pPr>
        <w:pStyle w:val="Heading2"/>
      </w:pPr>
      <w:r>
        <w:rPr>
          <w:sz w:val="24"/>
        </w:rPr>
        <w:t>SET-3</w:t>
      </w:r>
    </w:p>
    <w:p>
      <w:pPr>
        <w:spacing w:line="240" w:lineRule="exact"/>
      </w:pPr>
      <w:r>
        <w:rPr>
          <w:sz w:val="20"/>
        </w:rPr>
        <w:t>1. UNIT4 Q6</w:t>
        <w:tab/>
        <w:tab/>
        <w:t>[   ]</w:t>
      </w:r>
    </w:p>
    <w:p>
      <w:pPr>
        <w:spacing w:line="240" w:lineRule="exact"/>
      </w:pPr>
      <w:r>
        <w:rPr>
          <w:sz w:val="20"/>
        </w:rPr>
        <w:t>1. LRXHHZ</w:t>
        <w:tab/>
        <w:t>2. KQHR</w:t>
        <w:tab/>
        <w:t>3. OCR</w:t>
        <w:tab/>
        <w:t>4. XTMOW</w:t>
        <w:br/>
      </w:r>
    </w:p>
    <w:p>
      <w:pPr>
        <w:spacing w:line="240" w:lineRule="exact"/>
      </w:pPr>
      <w:r>
        <w:rPr>
          <w:sz w:val="20"/>
        </w:rPr>
        <w:t>2. UNIT4 Q9</w:t>
        <w:tab/>
        <w:tab/>
        <w:t>[   ]</w:t>
      </w:r>
    </w:p>
    <w:p>
      <w:pPr>
        <w:spacing w:line="240" w:lineRule="exact"/>
      </w:pPr>
      <w:r>
        <w:rPr>
          <w:sz w:val="20"/>
        </w:rPr>
        <w:t>1. SGDYRV</w:t>
        <w:tab/>
        <w:t>2. DWPQ</w:t>
        <w:tab/>
        <w:t>3. JOO</w:t>
        <w:tab/>
        <w:t>4. TUDSS</w:t>
        <w:br/>
      </w:r>
    </w:p>
    <w:p>
      <w:pPr>
        <w:spacing w:line="240" w:lineRule="exact"/>
      </w:pPr>
      <w:r>
        <w:rPr>
          <w:sz w:val="20"/>
        </w:rPr>
        <w:t>3. UNIT4 Q2</w:t>
        <w:tab/>
        <w:tab/>
        <w:t>[   ]</w:t>
      </w:r>
    </w:p>
    <w:p>
      <w:pPr>
        <w:spacing w:line="240" w:lineRule="exact"/>
      </w:pPr>
      <w:r>
        <w:rPr>
          <w:sz w:val="20"/>
        </w:rPr>
        <w:t>1. HPUNAF</w:t>
        <w:tab/>
        <w:t>2. TIVS</w:t>
        <w:tab/>
        <w:t>3. CNC</w:t>
        <w:tab/>
        <w:t>4. ISEDE</w:t>
        <w:br/>
      </w:r>
    </w:p>
    <w:p>
      <w:pPr>
        <w:spacing w:line="240" w:lineRule="exact"/>
      </w:pPr>
      <w:r>
        <w:rPr>
          <w:sz w:val="20"/>
        </w:rPr>
        <w:t>4. UNIT2 Q1</w:t>
        <w:tab/>
        <w:tab/>
        <w:t>[   ]</w:t>
      </w:r>
    </w:p>
    <w:p>
      <w:pPr>
        <w:spacing w:line="240" w:lineRule="exact"/>
      </w:pPr>
      <w:r>
        <w:rPr>
          <w:sz w:val="20"/>
        </w:rPr>
        <w:t>1. SKIFYV</w:t>
        <w:tab/>
        <w:t>2. BUMA</w:t>
        <w:tab/>
        <w:t>3. ICX</w:t>
        <w:tab/>
        <w:t>4. PFCZR</w:t>
        <w:br/>
      </w:r>
    </w:p>
    <w:p>
      <w:pPr>
        <w:spacing w:line="240" w:lineRule="exact"/>
      </w:pPr>
      <w:r>
        <w:rPr>
          <w:sz w:val="20"/>
        </w:rPr>
        <w:t>5. UNIT5 Q1</w:t>
        <w:tab/>
        <w:tab/>
        <w:t>[   ]</w:t>
      </w:r>
    </w:p>
    <w:p>
      <w:pPr>
        <w:spacing w:line="240" w:lineRule="exact"/>
      </w:pPr>
      <w:r>
        <w:rPr>
          <w:sz w:val="20"/>
        </w:rPr>
        <w:t>1. KULYYF</w:t>
        <w:tab/>
        <w:t>2. VADF</w:t>
        <w:tab/>
        <w:t>3. XLU</w:t>
        <w:tab/>
        <w:t>4. MJGON</w:t>
        <w:br/>
      </w:r>
    </w:p>
    <w:p>
      <w:pPr>
        <w:spacing w:line="240" w:lineRule="exact"/>
      </w:pPr>
      <w:r>
        <w:rPr>
          <w:sz w:val="20"/>
        </w:rPr>
        <w:t>6. UNIT5 Q7</w:t>
        <w:tab/>
        <w:tab/>
        <w:t>[   ]</w:t>
      </w:r>
    </w:p>
    <w:p>
      <w:pPr>
        <w:spacing w:line="240" w:lineRule="exact"/>
      </w:pPr>
      <w:r>
        <w:rPr>
          <w:sz w:val="20"/>
        </w:rPr>
        <w:t>1. UGKYRP</w:t>
        <w:tab/>
        <w:t>2. AINF</w:t>
        <w:tab/>
        <w:t>3. KNO</w:t>
        <w:tab/>
        <w:t>4. EMXVT</w:t>
        <w:br/>
      </w:r>
    </w:p>
    <w:p>
      <w:pPr>
        <w:spacing w:line="240" w:lineRule="exact"/>
      </w:pPr>
      <w:r>
        <w:rPr>
          <w:sz w:val="20"/>
        </w:rPr>
        <w:t>7. UNIT5 Q8</w:t>
        <w:tab/>
        <w:tab/>
        <w:t>[   ]</w:t>
      </w:r>
    </w:p>
    <w:p>
      <w:pPr>
        <w:spacing w:line="240" w:lineRule="exact"/>
      </w:pPr>
      <w:r>
        <w:rPr>
          <w:sz w:val="20"/>
        </w:rPr>
        <w:t>1. RXAZPO</w:t>
        <w:tab/>
        <w:t>2. LDHI</w:t>
        <w:tab/>
        <w:t>3. PBK</w:t>
        <w:tab/>
        <w:t>4. BUDXI</w:t>
        <w:br/>
      </w:r>
    </w:p>
    <w:p>
      <w:pPr>
        <w:spacing w:line="240" w:lineRule="exact"/>
      </w:pPr>
      <w:r>
        <w:rPr>
          <w:sz w:val="20"/>
        </w:rPr>
        <w:t>8. UNIT4 Q5</w:t>
        <w:tab/>
        <w:tab/>
        <w:t>[   ]</w:t>
      </w:r>
    </w:p>
    <w:p>
      <w:pPr>
        <w:spacing w:line="240" w:lineRule="exact"/>
      </w:pPr>
      <w:r>
        <w:rPr>
          <w:sz w:val="20"/>
        </w:rPr>
        <w:t>1. TBOPQG</w:t>
        <w:tab/>
        <w:t>2. BVWK</w:t>
        <w:tab/>
        <w:t>3. UNS</w:t>
        <w:tab/>
        <w:t>4. MOJFO</w:t>
        <w:br/>
      </w:r>
    </w:p>
    <w:p>
      <w:pPr>
        <w:spacing w:line="240" w:lineRule="exact"/>
      </w:pPr>
      <w:r>
        <w:rPr>
          <w:sz w:val="20"/>
        </w:rPr>
        <w:t>9. UNIT3 Q1</w:t>
        <w:tab/>
        <w:tab/>
        <w:t>[   ]</w:t>
      </w:r>
    </w:p>
    <w:p>
      <w:pPr>
        <w:spacing w:line="240" w:lineRule="exact"/>
      </w:pPr>
      <w:r>
        <w:rPr>
          <w:sz w:val="20"/>
        </w:rPr>
        <w:t>1. NRQGXX</w:t>
        <w:tab/>
        <w:t>2. ONKQ</w:t>
        <w:tab/>
        <w:t>3. NKR</w:t>
        <w:tab/>
        <w:t>4. TNUOF</w:t>
        <w:br/>
      </w:r>
    </w:p>
    <w:p>
      <w:pPr>
        <w:spacing w:line="240" w:lineRule="exact"/>
      </w:pPr>
      <w:r>
        <w:rPr>
          <w:sz w:val="20"/>
        </w:rPr>
        <w:t>10. UNIT1 Q1</w:t>
        <w:tab/>
        <w:tab/>
        <w:t>[   ]</w:t>
      </w:r>
    </w:p>
    <w:p>
      <w:pPr>
        <w:spacing w:line="240" w:lineRule="exact"/>
      </w:pPr>
      <w:r>
        <w:rPr>
          <w:sz w:val="20"/>
        </w:rPr>
        <w:t>1. TKSITT</w:t>
        <w:tab/>
        <w:t>2. YKDQ</w:t>
        <w:tab/>
        <w:t>3. IUZ</w:t>
        <w:tab/>
        <w:t>4. SPTTO</w:t>
        <w:br/>
      </w:r>
    </w:p>
    <w:p>
      <w:pPr>
        <w:spacing w:line="240" w:lineRule="exact"/>
      </w:pPr>
      <w:r>
        <w:rPr>
          <w:sz w:val="20"/>
        </w:rPr>
        <w:t>11. UNIT1 Q8</w:t>
        <w:tab/>
        <w:tab/>
        <w:t>[   ]</w:t>
      </w:r>
    </w:p>
    <w:p>
      <w:pPr>
        <w:spacing w:line="240" w:lineRule="exact"/>
      </w:pPr>
      <w:r>
        <w:rPr>
          <w:sz w:val="20"/>
        </w:rPr>
        <w:t>1. ORWOTZ</w:t>
        <w:tab/>
        <w:t>2. KLLI</w:t>
        <w:tab/>
        <w:t>3. DIJ</w:t>
        <w:tab/>
        <w:t>4. LUIWK</w:t>
        <w:br/>
      </w:r>
    </w:p>
    <w:p>
      <w:pPr>
        <w:spacing w:line="240" w:lineRule="exact"/>
      </w:pPr>
      <w:r>
        <w:rPr>
          <w:sz w:val="20"/>
        </w:rPr>
        <w:t>12. UNIT3 Q10</w:t>
        <w:tab/>
        <w:tab/>
        <w:t>[   ]</w:t>
      </w:r>
    </w:p>
    <w:p>
      <w:pPr>
        <w:spacing w:line="240" w:lineRule="exact"/>
      </w:pPr>
      <w:r>
        <w:rPr>
          <w:sz w:val="20"/>
        </w:rPr>
        <w:t>1. WOUMWT</w:t>
        <w:tab/>
        <w:t>2. AHAD</w:t>
        <w:tab/>
        <w:t>3. BCD</w:t>
        <w:tab/>
        <w:t>4. QEHVO</w:t>
        <w:br/>
      </w:r>
    </w:p>
    <w:p>
      <w:pPr>
        <w:spacing w:line="240" w:lineRule="exact"/>
      </w:pPr>
      <w:r>
        <w:rPr>
          <w:sz w:val="20"/>
        </w:rPr>
        <w:t>13. UNIT2 Q7</w:t>
        <w:tab/>
        <w:tab/>
        <w:t>[   ]</w:t>
      </w:r>
    </w:p>
    <w:p>
      <w:pPr>
        <w:spacing w:line="240" w:lineRule="exact"/>
      </w:pPr>
      <w:r>
        <w:rPr>
          <w:sz w:val="20"/>
        </w:rPr>
        <w:t>1. LFBPEH</w:t>
        <w:tab/>
        <w:t>2. PNQA</w:t>
        <w:tab/>
        <w:t>3. YOW</w:t>
        <w:tab/>
        <w:t>4. WAZKU</w:t>
        <w:br/>
      </w:r>
    </w:p>
    <w:p>
      <w:pPr>
        <w:spacing w:line="240" w:lineRule="exact"/>
      </w:pPr>
      <w:r>
        <w:rPr>
          <w:sz w:val="20"/>
        </w:rPr>
        <w:t>14. UNIT3 Q4</w:t>
        <w:tab/>
        <w:tab/>
        <w:t>[   ]</w:t>
      </w:r>
    </w:p>
    <w:p>
      <w:pPr>
        <w:spacing w:line="240" w:lineRule="exact"/>
      </w:pPr>
      <w:r>
        <w:rPr>
          <w:sz w:val="20"/>
        </w:rPr>
        <w:t>1. EYSHMN</w:t>
        <w:tab/>
        <w:t>2. CUQJ</w:t>
        <w:tab/>
        <w:t>3. VOS</w:t>
        <w:tab/>
        <w:t>4. DOFVC</w:t>
        <w:br/>
      </w:r>
    </w:p>
    <w:p>
      <w:pPr>
        <w:spacing w:line="240" w:lineRule="exact"/>
      </w:pPr>
      <w:r>
        <w:rPr>
          <w:sz w:val="20"/>
        </w:rPr>
        <w:t>15. UNIT2 Q5</w:t>
        <w:tab/>
        <w:tab/>
        <w:t>[   ]</w:t>
      </w:r>
    </w:p>
    <w:p>
      <w:pPr>
        <w:spacing w:line="240" w:lineRule="exact"/>
      </w:pPr>
      <w:r>
        <w:rPr>
          <w:sz w:val="20"/>
        </w:rPr>
        <w:t>1. ANQXMM</w:t>
        <w:tab/>
        <w:t>2. ADEM</w:t>
        <w:tab/>
        <w:t>3. NKL</w:t>
        <w:tab/>
        <w:t>4. FIZHQ</w:t>
        <w:br/>
      </w:r>
    </w:p>
    <w:p>
      <w:pPr>
        <w:spacing w:line="240" w:lineRule="exact"/>
      </w:pPr>
      <w:r>
        <w:rPr>
          <w:sz w:val="20"/>
        </w:rPr>
        <w:t>16. UNIT5 Q10</w:t>
        <w:tab/>
        <w:tab/>
        <w:t>[   ]</w:t>
      </w:r>
    </w:p>
    <w:p>
      <w:pPr>
        <w:spacing w:line="240" w:lineRule="exact"/>
      </w:pPr>
      <w:r>
        <w:rPr>
          <w:sz w:val="20"/>
        </w:rPr>
        <w:t>1. ITXSSC</w:t>
        <w:tab/>
        <w:t>2. QLSM</w:t>
        <w:tab/>
        <w:t>3. UXZ</w:t>
        <w:tab/>
        <w:t>4. GMQRE</w:t>
        <w:br/>
      </w:r>
    </w:p>
    <w:p>
      <w:pPr>
        <w:spacing w:line="240" w:lineRule="exact"/>
      </w:pPr>
      <w:r>
        <w:rPr>
          <w:sz w:val="20"/>
        </w:rPr>
        <w:t>17. UNIT1 Q5</w:t>
        <w:tab/>
        <w:tab/>
        <w:t>[   ]</w:t>
      </w:r>
    </w:p>
    <w:p>
      <w:pPr>
        <w:spacing w:line="240" w:lineRule="exact"/>
      </w:pPr>
      <w:r>
        <w:rPr>
          <w:sz w:val="20"/>
        </w:rPr>
        <w:t>1. CRFKNY</w:t>
        <w:tab/>
        <w:t>2. IZOK</w:t>
        <w:tab/>
        <w:t>3. GOS</w:t>
        <w:tab/>
        <w:t>4. HCYYS</w:t>
        <w:br/>
      </w:r>
    </w:p>
    <w:p>
      <w:pPr>
        <w:spacing w:line="240" w:lineRule="exact"/>
      </w:pPr>
      <w:r>
        <w:rPr>
          <w:sz w:val="20"/>
        </w:rPr>
        <w:t>18. UNIT3 Q5</w:t>
        <w:tab/>
        <w:tab/>
        <w:t>[   ]</w:t>
      </w:r>
    </w:p>
    <w:p>
      <w:pPr>
        <w:spacing w:line="240" w:lineRule="exact"/>
      </w:pPr>
      <w:r>
        <w:rPr>
          <w:sz w:val="20"/>
        </w:rPr>
        <w:t>1. BJCTOM</w:t>
        <w:tab/>
        <w:t>2. AQPH</w:t>
        <w:tab/>
        <w:t>3. DGS</w:t>
        <w:tab/>
        <w:t>4. YIVEO</w:t>
        <w:br/>
      </w:r>
    </w:p>
    <w:p>
      <w:pPr>
        <w:spacing w:line="240" w:lineRule="exact"/>
      </w:pPr>
      <w:r>
        <w:rPr>
          <w:sz w:val="20"/>
        </w:rPr>
        <w:t>19. UNIT2 Q6</w:t>
        <w:tab/>
        <w:tab/>
        <w:t>[   ]</w:t>
      </w:r>
    </w:p>
    <w:p>
      <w:pPr>
        <w:spacing w:line="240" w:lineRule="exact"/>
      </w:pPr>
      <w:r>
        <w:rPr>
          <w:sz w:val="20"/>
        </w:rPr>
        <w:t>1. FRYZOP</w:t>
        <w:tab/>
        <w:t>2. LURR</w:t>
        <w:tab/>
        <w:t>3. SPZ</w:t>
        <w:tab/>
        <w:t>4. SGFOH</w:t>
        <w:br/>
      </w:r>
    </w:p>
    <w:p>
      <w:pPr>
        <w:spacing w:line="240" w:lineRule="exact"/>
      </w:pPr>
      <w:r>
        <w:rPr>
          <w:sz w:val="20"/>
        </w:rPr>
        <w:t>20. UNIT1 Q4</w:t>
        <w:tab/>
        <w:tab/>
        <w:t>[   ]</w:t>
      </w:r>
    </w:p>
    <w:p>
      <w:pPr>
        <w:spacing w:line="240" w:lineRule="exact"/>
      </w:pPr>
      <w:r>
        <w:rPr>
          <w:sz w:val="20"/>
        </w:rPr>
        <w:t>1. AGZUDR</w:t>
        <w:tab/>
        <w:t>2. WHWT</w:t>
        <w:tab/>
        <w:t>3. KRK</w:t>
        <w:tab/>
        <w:t>4. WKOJU</w:t>
        <w:br/>
      </w:r>
    </w:p>
    <w:p>
      <w:r>
        <w:br w:type="page"/>
      </w:r>
    </w:p>
    <w:p>
      <w:pPr>
        <w:pStyle w:val="Heading2"/>
      </w:pPr>
      <w:r>
        <w:rPr>
          <w:sz w:val="24"/>
        </w:rPr>
        <w:t>SET-4</w:t>
      </w:r>
    </w:p>
    <w:p>
      <w:pPr>
        <w:spacing w:line="240" w:lineRule="exact"/>
      </w:pPr>
      <w:r>
        <w:rPr>
          <w:sz w:val="20"/>
        </w:rPr>
        <w:t>1. UNIT2 Q1</w:t>
        <w:tab/>
        <w:tab/>
        <w:t>[   ]</w:t>
      </w:r>
    </w:p>
    <w:p>
      <w:pPr>
        <w:spacing w:line="240" w:lineRule="exact"/>
      </w:pPr>
      <w:r>
        <w:rPr>
          <w:sz w:val="20"/>
        </w:rPr>
        <w:t>1. SKIFYV</w:t>
        <w:tab/>
        <w:t>2. BUMA</w:t>
        <w:tab/>
        <w:t>3. ICX</w:t>
        <w:tab/>
        <w:t>4. PFCZR</w:t>
        <w:br/>
      </w:r>
    </w:p>
    <w:p>
      <w:pPr>
        <w:spacing w:line="240" w:lineRule="exact"/>
      </w:pPr>
      <w:r>
        <w:rPr>
          <w:sz w:val="20"/>
        </w:rPr>
        <w:t>2. UNIT1 Q5</w:t>
        <w:tab/>
        <w:tab/>
        <w:t>[   ]</w:t>
      </w:r>
    </w:p>
    <w:p>
      <w:pPr>
        <w:spacing w:line="240" w:lineRule="exact"/>
      </w:pPr>
      <w:r>
        <w:rPr>
          <w:sz w:val="20"/>
        </w:rPr>
        <w:t>1. CRFKNY</w:t>
        <w:tab/>
        <w:t>2. IZOK</w:t>
        <w:tab/>
        <w:t>3. GOS</w:t>
        <w:tab/>
        <w:t>4. HCYYS</w:t>
        <w:br/>
      </w:r>
    </w:p>
    <w:p>
      <w:pPr>
        <w:spacing w:line="240" w:lineRule="exact"/>
      </w:pPr>
      <w:r>
        <w:rPr>
          <w:sz w:val="20"/>
        </w:rPr>
        <w:t>3. UNIT3 Q1</w:t>
        <w:tab/>
        <w:tab/>
        <w:t>[   ]</w:t>
      </w:r>
    </w:p>
    <w:p>
      <w:pPr>
        <w:spacing w:line="240" w:lineRule="exact"/>
      </w:pPr>
      <w:r>
        <w:rPr>
          <w:sz w:val="20"/>
        </w:rPr>
        <w:t>1. NRQGXX</w:t>
        <w:tab/>
        <w:t>2. ONKQ</w:t>
        <w:tab/>
        <w:t>3. NKR</w:t>
        <w:tab/>
        <w:t>4. TNUOF</w:t>
        <w:br/>
      </w:r>
    </w:p>
    <w:p>
      <w:pPr>
        <w:spacing w:line="240" w:lineRule="exact"/>
      </w:pPr>
      <w:r>
        <w:rPr>
          <w:sz w:val="20"/>
        </w:rPr>
        <w:t>4. UNIT3 Q4</w:t>
        <w:tab/>
        <w:tab/>
        <w:t>[   ]</w:t>
      </w:r>
    </w:p>
    <w:p>
      <w:pPr>
        <w:spacing w:line="240" w:lineRule="exact"/>
      </w:pPr>
      <w:r>
        <w:rPr>
          <w:sz w:val="20"/>
        </w:rPr>
        <w:t>1. EYSHMN</w:t>
        <w:tab/>
        <w:t>2. CUQJ</w:t>
        <w:tab/>
        <w:t>3. VOS</w:t>
        <w:tab/>
        <w:t>4. DOFVC</w:t>
        <w:br/>
      </w:r>
    </w:p>
    <w:p>
      <w:pPr>
        <w:spacing w:line="240" w:lineRule="exact"/>
      </w:pPr>
      <w:r>
        <w:rPr>
          <w:sz w:val="20"/>
        </w:rPr>
        <w:t>5. UNIT4 Q9</w:t>
        <w:tab/>
        <w:tab/>
        <w:t>[   ]</w:t>
      </w:r>
    </w:p>
    <w:p>
      <w:pPr>
        <w:spacing w:line="240" w:lineRule="exact"/>
      </w:pPr>
      <w:r>
        <w:rPr>
          <w:sz w:val="20"/>
        </w:rPr>
        <w:t>1. SGDYRV</w:t>
        <w:tab/>
        <w:t>2. DWPQ</w:t>
        <w:tab/>
        <w:t>3. JOO</w:t>
        <w:tab/>
        <w:t>4. TUDSS</w:t>
        <w:br/>
      </w:r>
    </w:p>
    <w:p>
      <w:pPr>
        <w:spacing w:line="240" w:lineRule="exact"/>
      </w:pPr>
      <w:r>
        <w:rPr>
          <w:sz w:val="20"/>
        </w:rPr>
        <w:t>6. UNIT1 Q1</w:t>
        <w:tab/>
        <w:tab/>
        <w:t>[   ]</w:t>
      </w:r>
    </w:p>
    <w:p>
      <w:pPr>
        <w:spacing w:line="240" w:lineRule="exact"/>
      </w:pPr>
      <w:r>
        <w:rPr>
          <w:sz w:val="20"/>
        </w:rPr>
        <w:t>1. TKSITT</w:t>
        <w:tab/>
        <w:t>2. YKDQ</w:t>
        <w:tab/>
        <w:t>3. IUZ</w:t>
        <w:tab/>
        <w:t>4. SPTTO</w:t>
        <w:br/>
      </w:r>
    </w:p>
    <w:p>
      <w:pPr>
        <w:spacing w:line="240" w:lineRule="exact"/>
      </w:pPr>
      <w:r>
        <w:rPr>
          <w:sz w:val="20"/>
        </w:rPr>
        <w:t>7. UNIT4 Q2</w:t>
        <w:tab/>
        <w:tab/>
        <w:t>[   ]</w:t>
      </w:r>
    </w:p>
    <w:p>
      <w:pPr>
        <w:spacing w:line="240" w:lineRule="exact"/>
      </w:pPr>
      <w:r>
        <w:rPr>
          <w:sz w:val="20"/>
        </w:rPr>
        <w:t>1. HPUNAF</w:t>
        <w:tab/>
        <w:t>2. TIVS</w:t>
        <w:tab/>
        <w:t>3. CNC</w:t>
        <w:tab/>
        <w:t>4. ISEDE</w:t>
        <w:br/>
      </w:r>
    </w:p>
    <w:p>
      <w:pPr>
        <w:spacing w:line="240" w:lineRule="exact"/>
      </w:pPr>
      <w:r>
        <w:rPr>
          <w:sz w:val="20"/>
        </w:rPr>
        <w:t>8. UNIT4 Q5</w:t>
        <w:tab/>
        <w:tab/>
        <w:t>[   ]</w:t>
      </w:r>
    </w:p>
    <w:p>
      <w:pPr>
        <w:spacing w:line="240" w:lineRule="exact"/>
      </w:pPr>
      <w:r>
        <w:rPr>
          <w:sz w:val="20"/>
        </w:rPr>
        <w:t>1. TBOPQG</w:t>
        <w:tab/>
        <w:t>2. BVWK</w:t>
        <w:tab/>
        <w:t>3. UNS</w:t>
        <w:tab/>
        <w:t>4. MOJFO</w:t>
        <w:br/>
      </w:r>
    </w:p>
    <w:p>
      <w:pPr>
        <w:spacing w:line="240" w:lineRule="exact"/>
      </w:pPr>
      <w:r>
        <w:rPr>
          <w:sz w:val="20"/>
        </w:rPr>
        <w:t>9. UNIT1 Q8</w:t>
        <w:tab/>
        <w:tab/>
        <w:t>[   ]</w:t>
      </w:r>
    </w:p>
    <w:p>
      <w:pPr>
        <w:spacing w:line="240" w:lineRule="exact"/>
      </w:pPr>
      <w:r>
        <w:rPr>
          <w:sz w:val="20"/>
        </w:rPr>
        <w:t>1. ORWOTZ</w:t>
        <w:tab/>
        <w:t>2. KLLI</w:t>
        <w:tab/>
        <w:t>3. DIJ</w:t>
        <w:tab/>
        <w:t>4. LUIWK</w:t>
        <w:br/>
      </w:r>
    </w:p>
    <w:p>
      <w:pPr>
        <w:spacing w:line="240" w:lineRule="exact"/>
      </w:pPr>
      <w:r>
        <w:rPr>
          <w:sz w:val="20"/>
        </w:rPr>
        <w:t>10. UNIT2 Q6</w:t>
        <w:tab/>
        <w:tab/>
        <w:t>[   ]</w:t>
      </w:r>
    </w:p>
    <w:p>
      <w:pPr>
        <w:spacing w:line="240" w:lineRule="exact"/>
      </w:pPr>
      <w:r>
        <w:rPr>
          <w:sz w:val="20"/>
        </w:rPr>
        <w:t>1. FRYZOP</w:t>
        <w:tab/>
        <w:t>2. LURR</w:t>
        <w:tab/>
        <w:t>3. SPZ</w:t>
        <w:tab/>
        <w:t>4. SGFOH</w:t>
        <w:br/>
      </w:r>
    </w:p>
    <w:p>
      <w:pPr>
        <w:spacing w:line="240" w:lineRule="exact"/>
      </w:pPr>
      <w:r>
        <w:rPr>
          <w:sz w:val="20"/>
        </w:rPr>
        <w:t>11. UNIT3 Q5</w:t>
        <w:tab/>
        <w:tab/>
        <w:t>[   ]</w:t>
      </w:r>
    </w:p>
    <w:p>
      <w:pPr>
        <w:spacing w:line="240" w:lineRule="exact"/>
      </w:pPr>
      <w:r>
        <w:rPr>
          <w:sz w:val="20"/>
        </w:rPr>
        <w:t>1. BJCTOM</w:t>
        <w:tab/>
        <w:t>2. AQPH</w:t>
        <w:tab/>
        <w:t>3. DGS</w:t>
        <w:tab/>
        <w:t>4. YIVEO</w:t>
        <w:br/>
      </w:r>
    </w:p>
    <w:p>
      <w:pPr>
        <w:spacing w:line="240" w:lineRule="exact"/>
      </w:pPr>
      <w:r>
        <w:rPr>
          <w:sz w:val="20"/>
        </w:rPr>
        <w:t>12. UNIT4 Q6</w:t>
        <w:tab/>
        <w:tab/>
        <w:t>[   ]</w:t>
      </w:r>
    </w:p>
    <w:p>
      <w:pPr>
        <w:spacing w:line="240" w:lineRule="exact"/>
      </w:pPr>
      <w:r>
        <w:rPr>
          <w:sz w:val="20"/>
        </w:rPr>
        <w:t>1. LRXHHZ</w:t>
        <w:tab/>
        <w:t>2. KQHR</w:t>
        <w:tab/>
        <w:t>3. OCR</w:t>
        <w:tab/>
        <w:t>4. XTMOW</w:t>
        <w:br/>
      </w:r>
    </w:p>
    <w:p>
      <w:pPr>
        <w:spacing w:line="240" w:lineRule="exact"/>
      </w:pPr>
      <w:r>
        <w:rPr>
          <w:sz w:val="20"/>
        </w:rPr>
        <w:t>13. UNIT5 Q8</w:t>
        <w:tab/>
        <w:tab/>
        <w:t>[   ]</w:t>
      </w:r>
    </w:p>
    <w:p>
      <w:pPr>
        <w:spacing w:line="240" w:lineRule="exact"/>
      </w:pPr>
      <w:r>
        <w:rPr>
          <w:sz w:val="20"/>
        </w:rPr>
        <w:t>1. RXAZPO</w:t>
        <w:tab/>
        <w:t>2. LDHI</w:t>
        <w:tab/>
        <w:t>3. PBK</w:t>
        <w:tab/>
        <w:t>4. BUDXI</w:t>
        <w:br/>
      </w:r>
    </w:p>
    <w:p>
      <w:pPr>
        <w:spacing w:line="240" w:lineRule="exact"/>
      </w:pPr>
      <w:r>
        <w:rPr>
          <w:sz w:val="20"/>
        </w:rPr>
        <w:t>14. UNIT5 Q7</w:t>
        <w:tab/>
        <w:tab/>
        <w:t>[   ]</w:t>
      </w:r>
    </w:p>
    <w:p>
      <w:pPr>
        <w:spacing w:line="240" w:lineRule="exact"/>
      </w:pPr>
      <w:r>
        <w:rPr>
          <w:sz w:val="20"/>
        </w:rPr>
        <w:t>1. UGKYRP</w:t>
        <w:tab/>
        <w:t>2. AINF</w:t>
        <w:tab/>
        <w:t>3. KNO</w:t>
        <w:tab/>
        <w:t>4. EMXVT</w:t>
        <w:br/>
      </w:r>
    </w:p>
    <w:p>
      <w:pPr>
        <w:spacing w:line="240" w:lineRule="exact"/>
      </w:pPr>
      <w:r>
        <w:rPr>
          <w:sz w:val="20"/>
        </w:rPr>
        <w:t>15. UNIT3 Q10</w:t>
        <w:tab/>
        <w:tab/>
        <w:t>[   ]</w:t>
      </w:r>
    </w:p>
    <w:p>
      <w:pPr>
        <w:spacing w:line="240" w:lineRule="exact"/>
      </w:pPr>
      <w:r>
        <w:rPr>
          <w:sz w:val="20"/>
        </w:rPr>
        <w:t>1. WOUMWT</w:t>
        <w:tab/>
        <w:t>2. AHAD</w:t>
        <w:tab/>
        <w:t>3. BCD</w:t>
        <w:tab/>
        <w:t>4. QEHVO</w:t>
        <w:br/>
      </w:r>
    </w:p>
    <w:p>
      <w:pPr>
        <w:spacing w:line="240" w:lineRule="exact"/>
      </w:pPr>
      <w:r>
        <w:rPr>
          <w:sz w:val="20"/>
        </w:rPr>
        <w:t>16. UNIT2 Q7</w:t>
        <w:tab/>
        <w:tab/>
        <w:t>[   ]</w:t>
      </w:r>
    </w:p>
    <w:p>
      <w:pPr>
        <w:spacing w:line="240" w:lineRule="exact"/>
      </w:pPr>
      <w:r>
        <w:rPr>
          <w:sz w:val="20"/>
        </w:rPr>
        <w:t>1. LFBPEH</w:t>
        <w:tab/>
        <w:t>2. PNQA</w:t>
        <w:tab/>
        <w:t>3. YOW</w:t>
        <w:tab/>
        <w:t>4. WAZKU</w:t>
        <w:br/>
      </w:r>
    </w:p>
    <w:p>
      <w:pPr>
        <w:spacing w:line="240" w:lineRule="exact"/>
      </w:pPr>
      <w:r>
        <w:rPr>
          <w:sz w:val="20"/>
        </w:rPr>
        <w:t>17. UNIT2 Q5</w:t>
        <w:tab/>
        <w:tab/>
        <w:t>[   ]</w:t>
      </w:r>
    </w:p>
    <w:p>
      <w:pPr>
        <w:spacing w:line="240" w:lineRule="exact"/>
      </w:pPr>
      <w:r>
        <w:rPr>
          <w:sz w:val="20"/>
        </w:rPr>
        <w:t>1. ANQXMM</w:t>
        <w:tab/>
        <w:t>2. ADEM</w:t>
        <w:tab/>
        <w:t>3. NKL</w:t>
        <w:tab/>
        <w:t>4. FIZHQ</w:t>
        <w:br/>
      </w:r>
    </w:p>
    <w:p>
      <w:pPr>
        <w:spacing w:line="240" w:lineRule="exact"/>
      </w:pPr>
      <w:r>
        <w:rPr>
          <w:sz w:val="20"/>
        </w:rPr>
        <w:t>18. UNIT5 Q1</w:t>
        <w:tab/>
        <w:tab/>
        <w:t>[   ]</w:t>
      </w:r>
    </w:p>
    <w:p>
      <w:pPr>
        <w:spacing w:line="240" w:lineRule="exact"/>
      </w:pPr>
      <w:r>
        <w:rPr>
          <w:sz w:val="20"/>
        </w:rPr>
        <w:t>1. KULYYF</w:t>
        <w:tab/>
        <w:t>2. VADF</w:t>
        <w:tab/>
        <w:t>3. XLU</w:t>
        <w:tab/>
        <w:t>4. MJGON</w:t>
        <w:br/>
      </w:r>
    </w:p>
    <w:p>
      <w:pPr>
        <w:spacing w:line="240" w:lineRule="exact"/>
      </w:pPr>
      <w:r>
        <w:rPr>
          <w:sz w:val="20"/>
        </w:rPr>
        <w:t>19. UNIT1 Q4</w:t>
        <w:tab/>
        <w:tab/>
        <w:t>[   ]</w:t>
      </w:r>
    </w:p>
    <w:p>
      <w:pPr>
        <w:spacing w:line="240" w:lineRule="exact"/>
      </w:pPr>
      <w:r>
        <w:rPr>
          <w:sz w:val="20"/>
        </w:rPr>
        <w:t>1. AGZUDR</w:t>
        <w:tab/>
        <w:t>2. WHWT</w:t>
        <w:tab/>
        <w:t>3. KRK</w:t>
        <w:tab/>
        <w:t>4. WKOJU</w:t>
        <w:br/>
      </w:r>
    </w:p>
    <w:p>
      <w:pPr>
        <w:spacing w:line="240" w:lineRule="exact"/>
      </w:pPr>
      <w:r>
        <w:rPr>
          <w:sz w:val="20"/>
        </w:rPr>
        <w:t>20. UNIT5 Q10</w:t>
        <w:tab/>
        <w:tab/>
        <w:t>[   ]</w:t>
      </w:r>
    </w:p>
    <w:p>
      <w:pPr>
        <w:spacing w:line="240" w:lineRule="exact"/>
      </w:pPr>
      <w:r>
        <w:rPr>
          <w:sz w:val="20"/>
        </w:rPr>
        <w:t>1. ITXSSC</w:t>
        <w:tab/>
        <w:t>2. QLSM</w:t>
        <w:tab/>
        <w:t>3. UXZ</w:t>
        <w:tab/>
        <w:t>4. GMQRE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