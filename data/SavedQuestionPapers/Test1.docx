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852D" w14:textId="133E8A14" w:rsidR="00C83AFF" w:rsidRDefault="00000000">
      <w:r>
        <w:t>Q1. UNIT 333 Q2</w:t>
      </w:r>
      <w:r w:rsidR="00983FC5">
        <w:tab/>
      </w:r>
      <w:r w:rsidR="00983FC5">
        <w:tab/>
      </w:r>
      <w:r w:rsidR="00983FC5">
        <w:tab/>
      </w:r>
      <w:r w:rsidR="00983FC5">
        <w:tab/>
      </w:r>
      <w:r w:rsidR="00983FC5">
        <w:tab/>
      </w:r>
      <w:r w:rsidR="00983FC5">
        <w:tab/>
      </w:r>
      <w:r w:rsidR="00983FC5">
        <w:tab/>
      </w:r>
      <w:r w:rsidR="00983FC5">
        <w:tab/>
        <w:t>[</w:t>
      </w:r>
      <w:r w:rsidR="00983FC5">
        <w:tab/>
        <w:t>]</w:t>
      </w:r>
    </w:p>
    <w:p w14:paraId="1150BADD" w14:textId="65B14C73" w:rsidR="00C83AFF" w:rsidRDefault="00000000">
      <w:r>
        <w:t xml:space="preserve">  Option 1: FGGRERSG</w:t>
      </w:r>
      <w:r w:rsidR="00983FC5">
        <w:tab/>
      </w:r>
      <w:r w:rsidR="00983FC5">
        <w:tab/>
      </w:r>
      <w:r>
        <w:t>Option 2: SDFG</w:t>
      </w:r>
      <w:r w:rsidR="00983FC5">
        <w:tab/>
      </w:r>
      <w:r w:rsidR="00983FC5">
        <w:tab/>
      </w:r>
      <w:r>
        <w:t>Option 3: SE</w:t>
      </w:r>
      <w:r w:rsidR="00983FC5">
        <w:tab/>
      </w:r>
      <w:r>
        <w:t>Option 4: SDFG</w:t>
      </w:r>
    </w:p>
    <w:sectPr w:rsidR="00C83A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759001">
    <w:abstractNumId w:val="8"/>
  </w:num>
  <w:num w:numId="2" w16cid:durableId="439572934">
    <w:abstractNumId w:val="6"/>
  </w:num>
  <w:num w:numId="3" w16cid:durableId="1996251490">
    <w:abstractNumId w:val="5"/>
  </w:num>
  <w:num w:numId="4" w16cid:durableId="1032073829">
    <w:abstractNumId w:val="4"/>
  </w:num>
  <w:num w:numId="5" w16cid:durableId="2032144131">
    <w:abstractNumId w:val="7"/>
  </w:num>
  <w:num w:numId="6" w16cid:durableId="1316255671">
    <w:abstractNumId w:val="3"/>
  </w:num>
  <w:num w:numId="7" w16cid:durableId="538082113">
    <w:abstractNumId w:val="2"/>
  </w:num>
  <w:num w:numId="8" w16cid:durableId="932204748">
    <w:abstractNumId w:val="1"/>
  </w:num>
  <w:num w:numId="9" w16cid:durableId="55254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DAD"/>
    <w:rsid w:val="0029639D"/>
    <w:rsid w:val="00326F90"/>
    <w:rsid w:val="005E7F4C"/>
    <w:rsid w:val="00983FC5"/>
    <w:rsid w:val="00AA1D8D"/>
    <w:rsid w:val="00B47730"/>
    <w:rsid w:val="00C83A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47060"/>
  <w14:defaultImageDpi w14:val="300"/>
  <w15:docId w15:val="{1C447459-DBAB-46B9-99E8-B9B8057E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Chandra</cp:lastModifiedBy>
  <cp:revision>3</cp:revision>
  <dcterms:created xsi:type="dcterms:W3CDTF">2013-12-23T23:15:00Z</dcterms:created>
  <dcterms:modified xsi:type="dcterms:W3CDTF">2025-04-08T09:39:00Z</dcterms:modified>
  <cp:category/>
</cp:coreProperties>
</file>