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SEMESTER EXAM</w:t>
      </w:r>
    </w:p>
    <w:p/>
    <w:p>
      <w:r>
        <w:rPr>
          <w:b/>
          <w:sz w:val="24"/>
        </w:rPr>
        <w:t>PART A: (Answer all - 2 Marks each)</w:t>
      </w:r>
    </w:p>
    <w:p/>
    <w:p>
      <w:r>
        <w:t>1. (Unit 1) Unit 1: Question 3 for 2 marks.  [2 marks]</w:t>
      </w:r>
    </w:p>
    <w:p>
      <w:r>
        <w:t>BT: Create</w:t>
      </w:r>
    </w:p>
    <w:p>
      <w:r>
        <w:t>2. (Unit 2) Unit 2: Question 4 for 2 marks.  [2 marks]</w:t>
      </w:r>
    </w:p>
    <w:p>
      <w:r>
        <w:t>BT: Create</w:t>
      </w:r>
    </w:p>
    <w:p>
      <w:r>
        <w:t>3. (Unit 3) Unit 3: Question 4 for 2 marks.  [2 marks]</w:t>
      </w:r>
    </w:p>
    <w:p>
      <w:r>
        <w:t>BT: Remember</w:t>
      </w:r>
    </w:p>
    <w:p>
      <w:r>
        <w:t>4. (Unit 4) Unit 4: Question 1 for 2 marks.  [2 marks]</w:t>
      </w:r>
    </w:p>
    <w:p>
      <w:r>
        <w:t>BT: Create</w:t>
      </w:r>
    </w:p>
    <w:p>
      <w:r>
        <w:t>5. (Unit 5) Unit 5: Question 3 for 2 marks.  [2 marks]</w:t>
      </w:r>
    </w:p>
    <w:p>
      <w:r>
        <w:t>BT: Evaluate</w:t>
      </w:r>
    </w:p>
    <w:p/>
    <w:p>
      <w:r>
        <w:rPr>
          <w:b/>
          <w:sz w:val="24"/>
        </w:rPr>
        <w:t>PART B: (For each unit, answer ONE of the following - 10 marks each)</w:t>
      </w:r>
    </w:p>
    <w:p/>
    <w:p>
      <w:r>
        <w:rPr>
          <w:b/>
        </w:rPr>
        <w:t>Unit: Unit 1</w:t>
      </w:r>
    </w:p>
    <w:p>
      <w:r>
        <w:t>1. (a) (i) Unit 1: Question 5 for 5 marks.  (ii) Unit 1: Question 3 for 5 marks.  [5 + 5 = 10 marks]</w:t>
      </w:r>
    </w:p>
    <w:p>
      <w:r>
        <w:t>OR</w:t>
      </w:r>
    </w:p>
    <w:p>
      <w:r>
        <w:t>(b) Unit 1: Question 5 for 10 marks.  [10 marks]</w:t>
      </w:r>
    </w:p>
    <w:p>
      <w:r>
        <w:t>BT: Understand / Remember   OR   Apply</w:t>
      </w:r>
    </w:p>
    <w:p/>
    <w:p>
      <w:r>
        <w:rPr>
          <w:b/>
        </w:rPr>
        <w:t>Unit: Unit 2</w:t>
      </w:r>
    </w:p>
    <w:p>
      <w:r>
        <w:t>2. (a) Unit 2: Question 5 for 10 marks.  [10 marks]</w:t>
      </w:r>
    </w:p>
    <w:p>
      <w:r>
        <w:t>OR</w:t>
      </w:r>
    </w:p>
    <w:p>
      <w:r>
        <w:t>(b) (i) Unit 2: Question 1 for 5 marks.  (ii) Unit 2: Question 4 for 5 marks.  [5 + 5 = 10 marks]</w:t>
      </w:r>
    </w:p>
    <w:p>
      <w:r>
        <w:t>BT: Create   OR   Create / Create</w:t>
      </w:r>
    </w:p>
    <w:p/>
    <w:p>
      <w:r>
        <w:rPr>
          <w:b/>
        </w:rPr>
        <w:t>Unit: Unit 3</w:t>
      </w:r>
    </w:p>
    <w:p>
      <w:r>
        <w:t>3. (a) Unit 3: Question 1 for 10 marks.  [10 marks]</w:t>
      </w:r>
    </w:p>
    <w:p>
      <w:r>
        <w:t>OR</w:t>
      </w:r>
    </w:p>
    <w:p>
      <w:r>
        <w:t>(b) (i) Unit 3: Question 1 for 5 marks.  (ii) Unit 3: Question 2 for 5 marks.  [5 + 5 = 10 marks]</w:t>
      </w:r>
    </w:p>
    <w:p>
      <w:r>
        <w:t>BT: Create   OR   Analyze / Evaluate</w:t>
      </w:r>
    </w:p>
    <w:p/>
    <w:p>
      <w:r>
        <w:rPr>
          <w:b/>
        </w:rPr>
        <w:t>Unit: Unit 4</w:t>
      </w:r>
    </w:p>
    <w:p>
      <w:r>
        <w:t>4. (a) (i) Unit 4: Question 1 for 5 marks.  (ii) Unit 4: Question 2 for 5 marks.  [5 + 5 = 10 marks]</w:t>
      </w:r>
    </w:p>
    <w:p>
      <w:r>
        <w:t>OR</w:t>
      </w:r>
    </w:p>
    <w:p>
      <w:r>
        <w:t>(b) Unit 4: Question 2 for 10 marks.  [10 marks]</w:t>
      </w:r>
    </w:p>
    <w:p>
      <w:r>
        <w:t>BT: Analyze / Understand   OR   Evaluate</w:t>
      </w:r>
    </w:p>
    <w:p/>
    <w:p>
      <w:r>
        <w:rPr>
          <w:b/>
        </w:rPr>
        <w:t>Unit: Unit 5</w:t>
      </w:r>
    </w:p>
    <w:p>
      <w:r>
        <w:t>5. (a) (i) Unit 5: Question 1 for 5 marks.  (ii) Unit 5: Question 3 for 5 marks.  [5 + 5 = 10 marks]</w:t>
      </w:r>
    </w:p>
    <w:p>
      <w:r>
        <w:t>OR</w:t>
      </w:r>
    </w:p>
    <w:p>
      <w:r>
        <w:t>(b) Unit 5: Question 2 for 10 marks.  [10 marks]</w:t>
      </w:r>
    </w:p>
    <w:p>
      <w:r>
        <w:t>BT: Analyze / Evaluate   OR   Apply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