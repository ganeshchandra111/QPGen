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28"/>
        </w:rPr>
        <w:t>Multiple Choice Questions (MCQ) Paper</w:t>
      </w:r>
    </w:p>
    <w:p>
      <w:pPr>
        <w:pStyle w:val="Heading2"/>
      </w:pPr>
      <w:r>
        <w:rPr>
          <w:sz w:val="24"/>
        </w:rPr>
        <w:t>SET-1</w:t>
      </w:r>
    </w:p>
    <w:p>
      <w:pPr>
        <w:spacing w:line="240" w:lineRule="exact"/>
      </w:pPr>
      <w:r>
        <w:rPr>
          <w:sz w:val="20"/>
        </w:rPr>
        <w:t>1. UNIT5 Q10</w:t>
        <w:tab/>
        <w:tab/>
        <w:t>[   ]</w:t>
      </w:r>
    </w:p>
    <w:p>
      <w:pPr>
        <w:spacing w:line="240" w:lineRule="exact"/>
      </w:pPr>
      <w:r>
        <w:rPr>
          <w:sz w:val="20"/>
        </w:rPr>
        <w:t>1. ITXSSC</w:t>
        <w:tab/>
        <w:t>2. QLSM</w:t>
        <w:tab/>
        <w:t>3. UXZ</w:t>
        <w:tab/>
        <w:t>4. GMQRE</w:t>
        <w:br/>
      </w:r>
    </w:p>
    <w:p>
      <w:pPr>
        <w:spacing w:line="240" w:lineRule="exact"/>
      </w:pPr>
      <w:r>
        <w:rPr>
          <w:sz w:val="20"/>
        </w:rPr>
        <w:t>2. UNIT4 Q9</w:t>
        <w:tab/>
        <w:tab/>
        <w:t>[   ]</w:t>
      </w:r>
    </w:p>
    <w:p>
      <w:pPr>
        <w:spacing w:line="240" w:lineRule="exact"/>
      </w:pPr>
      <w:r>
        <w:rPr>
          <w:sz w:val="20"/>
        </w:rPr>
        <w:t>1. SGDYRV</w:t>
        <w:tab/>
        <w:t>2. DWPQ</w:t>
        <w:tab/>
        <w:t>3. JOO</w:t>
        <w:tab/>
        <w:t>4. TUDSS</w:t>
        <w:br/>
      </w:r>
    </w:p>
    <w:p>
      <w:pPr>
        <w:spacing w:line="240" w:lineRule="exact"/>
      </w:pPr>
      <w:r>
        <w:rPr>
          <w:sz w:val="20"/>
        </w:rPr>
        <w:t>3. UNIT1 Q5</w:t>
        <w:tab/>
        <w:tab/>
        <w:t>[   ]</w:t>
      </w:r>
    </w:p>
    <w:p>
      <w:pPr>
        <w:spacing w:line="240" w:lineRule="exact"/>
      </w:pPr>
      <w:r>
        <w:rPr>
          <w:sz w:val="20"/>
        </w:rPr>
        <w:t>1. CRFKNY</w:t>
        <w:tab/>
        <w:t>2. IZOK</w:t>
        <w:tab/>
        <w:t>3. GOS</w:t>
        <w:tab/>
        <w:t>4. HCYYS</w:t>
        <w:br/>
      </w:r>
    </w:p>
    <w:p>
      <w:pPr>
        <w:spacing w:line="240" w:lineRule="exact"/>
      </w:pPr>
      <w:r>
        <w:rPr>
          <w:sz w:val="20"/>
        </w:rPr>
        <w:t>4. UNIT2 Q5</w:t>
        <w:tab/>
        <w:tab/>
        <w:t>[   ]</w:t>
      </w:r>
    </w:p>
    <w:p>
      <w:pPr>
        <w:spacing w:line="240" w:lineRule="exact"/>
      </w:pPr>
      <w:r>
        <w:rPr>
          <w:sz w:val="20"/>
        </w:rPr>
        <w:t>1. ANQXMM</w:t>
        <w:tab/>
        <w:t>2. ADEM</w:t>
        <w:tab/>
        <w:t>3. NKL</w:t>
        <w:tab/>
        <w:t>4. FIZHQ</w:t>
        <w:br/>
      </w:r>
    </w:p>
    <w:p>
      <w:pPr>
        <w:spacing w:line="240" w:lineRule="exact"/>
      </w:pPr>
      <w:r>
        <w:rPr>
          <w:sz w:val="20"/>
        </w:rPr>
        <w:t>5. UNIT3 Q1</w:t>
        <w:tab/>
        <w:tab/>
        <w:t>[   ]</w:t>
      </w:r>
    </w:p>
    <w:p>
      <w:pPr>
        <w:spacing w:line="240" w:lineRule="exact"/>
      </w:pPr>
      <w:r>
        <w:rPr>
          <w:sz w:val="20"/>
        </w:rPr>
        <w:t>1. NRQGXX</w:t>
        <w:tab/>
        <w:t>2. ONKQ</w:t>
        <w:tab/>
        <w:t>3. NKR</w:t>
        <w:tab/>
        <w:t>4. TNUOF</w:t>
        <w:br/>
      </w:r>
    </w:p>
    <w:p>
      <w:pPr>
        <w:spacing w:line="240" w:lineRule="exact"/>
      </w:pPr>
      <w:r>
        <w:rPr>
          <w:sz w:val="20"/>
        </w:rPr>
        <w:t>6. UNIT1 Q2</w:t>
        <w:tab/>
        <w:tab/>
        <w:t>[   ]</w:t>
      </w:r>
    </w:p>
    <w:p>
      <w:pPr>
        <w:spacing w:line="240" w:lineRule="exact"/>
      </w:pPr>
      <w:r>
        <w:rPr>
          <w:sz w:val="20"/>
        </w:rPr>
        <w:t>1. GFKMRP</w:t>
        <w:tab/>
        <w:t>2. SVUV</w:t>
        <w:tab/>
        <w:t>3. MKL</w:t>
        <w:tab/>
        <w:t>4. TMFUI</w:t>
        <w:br/>
      </w:r>
    </w:p>
    <w:p>
      <w:pPr>
        <w:spacing w:line="240" w:lineRule="exact"/>
      </w:pPr>
      <w:r>
        <w:rPr>
          <w:sz w:val="20"/>
        </w:rPr>
        <w:t>7. UNIT5 Q8</w:t>
        <w:tab/>
        <w:tab/>
        <w:t>[   ]</w:t>
      </w:r>
    </w:p>
    <w:p>
      <w:pPr>
        <w:spacing w:line="240" w:lineRule="exact"/>
      </w:pPr>
      <w:r>
        <w:rPr>
          <w:sz w:val="20"/>
        </w:rPr>
        <w:t>1. RXAZPO</w:t>
        <w:tab/>
        <w:t>2. LDHI</w:t>
        <w:tab/>
        <w:t>3. PBK</w:t>
        <w:tab/>
        <w:t>4. BUDXI</w:t>
        <w:br/>
      </w:r>
    </w:p>
    <w:p>
      <w:pPr>
        <w:spacing w:line="240" w:lineRule="exact"/>
      </w:pPr>
      <w:r>
        <w:rPr>
          <w:sz w:val="20"/>
        </w:rPr>
        <w:t>8. UNIT4 Q8</w:t>
        <w:tab/>
        <w:tab/>
        <w:t>[   ]</w:t>
      </w:r>
    </w:p>
    <w:p>
      <w:pPr>
        <w:spacing w:line="240" w:lineRule="exact"/>
      </w:pPr>
      <w:r>
        <w:rPr>
          <w:sz w:val="20"/>
        </w:rPr>
        <w:t>1. SCPTLA</w:t>
        <w:tab/>
        <w:t>2. STUH</w:t>
        <w:tab/>
        <w:t>3. DIW</w:t>
        <w:tab/>
        <w:t>4. SUZZZ</w:t>
        <w:br/>
      </w:r>
    </w:p>
    <w:p>
      <w:pPr>
        <w:spacing w:line="240" w:lineRule="exact"/>
      </w:pPr>
      <w:r>
        <w:rPr>
          <w:sz w:val="20"/>
        </w:rPr>
        <w:t>9. UNIT3 Q3</w:t>
        <w:tab/>
        <w:tab/>
        <w:t>[   ]</w:t>
      </w:r>
    </w:p>
    <w:p>
      <w:pPr>
        <w:spacing w:line="240" w:lineRule="exact"/>
      </w:pPr>
      <w:r>
        <w:rPr>
          <w:sz w:val="20"/>
        </w:rPr>
        <w:t>1. GHARSW</w:t>
        <w:tab/>
        <w:t>2. KOJV</w:t>
        <w:tab/>
        <w:t>3. YOE</w:t>
        <w:tab/>
        <w:t>4. UAODI</w:t>
        <w:br/>
      </w:r>
    </w:p>
    <w:p>
      <w:pPr>
        <w:spacing w:line="240" w:lineRule="exact"/>
      </w:pPr>
      <w:r>
        <w:rPr>
          <w:sz w:val="20"/>
        </w:rPr>
        <w:t>10. UNIT2 Q1</w:t>
        <w:tab/>
        <w:tab/>
        <w:t>[   ]</w:t>
      </w:r>
    </w:p>
    <w:p>
      <w:pPr>
        <w:spacing w:line="240" w:lineRule="exact"/>
      </w:pPr>
      <w:r>
        <w:rPr>
          <w:sz w:val="20"/>
        </w:rPr>
        <w:t>1. SKIFYV</w:t>
        <w:tab/>
        <w:t>2. BUMA</w:t>
        <w:tab/>
        <w:t>3. ICX</w:t>
        <w:tab/>
        <w:t>4. PFCZR</w:t>
        <w:br/>
      </w:r>
    </w:p>
    <w:p>
      <w:pPr>
        <w:spacing w:line="240" w:lineRule="exact"/>
      </w:pPr>
      <w:r>
        <w:rPr>
          <w:sz w:val="20"/>
        </w:rPr>
        <w:t>11. UNIT4 Q4</w:t>
        <w:tab/>
        <w:tab/>
        <w:t>[   ]</w:t>
      </w:r>
    </w:p>
    <w:p>
      <w:pPr>
        <w:spacing w:line="240" w:lineRule="exact"/>
      </w:pPr>
      <w:r>
        <w:rPr>
          <w:sz w:val="20"/>
        </w:rPr>
        <w:t>1. GZSJFV</w:t>
        <w:tab/>
        <w:t>2. INMG</w:t>
        <w:tab/>
        <w:t>3. VYJ</w:t>
        <w:tab/>
        <w:t>4. PABBJ</w:t>
        <w:br/>
      </w:r>
    </w:p>
    <w:p>
      <w:pPr>
        <w:spacing w:line="240" w:lineRule="exact"/>
      </w:pPr>
      <w:r>
        <w:rPr>
          <w:sz w:val="20"/>
        </w:rPr>
        <w:t>12. UNIT2 Q7</w:t>
        <w:tab/>
        <w:tab/>
        <w:t>[   ]</w:t>
      </w:r>
    </w:p>
    <w:p>
      <w:pPr>
        <w:spacing w:line="240" w:lineRule="exact"/>
      </w:pPr>
      <w:r>
        <w:rPr>
          <w:sz w:val="20"/>
        </w:rPr>
        <w:t>1. LFBPEH</w:t>
        <w:tab/>
        <w:t>2. PNQA</w:t>
        <w:tab/>
        <w:t>3. YOW</w:t>
        <w:tab/>
        <w:t>4. WAZKU</w:t>
        <w:br/>
      </w:r>
    </w:p>
    <w:p>
      <w:pPr>
        <w:spacing w:line="240" w:lineRule="exact"/>
      </w:pPr>
      <w:r>
        <w:rPr>
          <w:sz w:val="20"/>
        </w:rPr>
        <w:t>13. UNIT3 Q9</w:t>
        <w:tab/>
        <w:tab/>
        <w:t>[   ]</w:t>
      </w:r>
    </w:p>
    <w:p>
      <w:pPr>
        <w:spacing w:line="240" w:lineRule="exact"/>
      </w:pPr>
      <w:r>
        <w:rPr>
          <w:sz w:val="20"/>
        </w:rPr>
        <w:t>1. EESBEG</w:t>
        <w:tab/>
        <w:t>2. XWVP</w:t>
        <w:tab/>
        <w:t>3. YHI</w:t>
        <w:tab/>
        <w:t>4. TKCKN</w:t>
        <w:br/>
      </w:r>
    </w:p>
    <w:p>
      <w:pPr>
        <w:spacing w:line="240" w:lineRule="exact"/>
      </w:pPr>
      <w:r>
        <w:rPr>
          <w:sz w:val="20"/>
        </w:rPr>
        <w:t>14. UNIT5 Q4</w:t>
        <w:tab/>
        <w:tab/>
        <w:t>[   ]</w:t>
      </w:r>
    </w:p>
    <w:p>
      <w:pPr>
        <w:spacing w:line="240" w:lineRule="exact"/>
      </w:pPr>
      <w:r>
        <w:rPr>
          <w:sz w:val="20"/>
        </w:rPr>
        <w:t>1. MSVSPD</w:t>
        <w:tab/>
        <w:t>2. UDYJ</w:t>
        <w:tab/>
        <w:t>3. FDR</w:t>
        <w:tab/>
        <w:t>4. PLKUP</w:t>
        <w:br/>
      </w:r>
    </w:p>
    <w:p>
      <w:pPr>
        <w:spacing w:line="240" w:lineRule="exact"/>
      </w:pPr>
      <w:r>
        <w:rPr>
          <w:sz w:val="20"/>
        </w:rPr>
        <w:t>15. UNIT2 Q2</w:t>
        <w:tab/>
        <w:tab/>
        <w:t>[   ]</w:t>
      </w:r>
    </w:p>
    <w:p>
      <w:pPr>
        <w:spacing w:line="240" w:lineRule="exact"/>
      </w:pPr>
      <w:r>
        <w:rPr>
          <w:sz w:val="20"/>
        </w:rPr>
        <w:t>1. AOPSRD</w:t>
        <w:tab/>
        <w:t>2. SSWD</w:t>
        <w:tab/>
        <w:t>3. DND</w:t>
        <w:tab/>
        <w:t>4. HTLYI</w:t>
        <w:br/>
      </w:r>
    </w:p>
    <w:p>
      <w:pPr>
        <w:spacing w:line="240" w:lineRule="exact"/>
      </w:pPr>
      <w:r>
        <w:rPr>
          <w:sz w:val="20"/>
        </w:rPr>
        <w:t>16. UNIT1 Q8</w:t>
        <w:tab/>
        <w:tab/>
        <w:t>[   ]</w:t>
      </w:r>
    </w:p>
    <w:p>
      <w:pPr>
        <w:spacing w:line="240" w:lineRule="exact"/>
      </w:pPr>
      <w:r>
        <w:rPr>
          <w:sz w:val="20"/>
        </w:rPr>
        <w:t>1. ORWOTZ</w:t>
        <w:tab/>
        <w:t>2. KLLI</w:t>
        <w:tab/>
        <w:t>3. DIJ</w:t>
        <w:tab/>
        <w:t>4. LUIWK</w:t>
        <w:br/>
      </w:r>
    </w:p>
    <w:p>
      <w:pPr>
        <w:spacing w:line="240" w:lineRule="exact"/>
      </w:pPr>
      <w:r>
        <w:rPr>
          <w:sz w:val="20"/>
        </w:rPr>
        <w:t>17. UNIT3 Q10</w:t>
        <w:tab/>
        <w:tab/>
        <w:t>[   ]</w:t>
      </w:r>
    </w:p>
    <w:p>
      <w:pPr>
        <w:spacing w:line="240" w:lineRule="exact"/>
      </w:pPr>
      <w:r>
        <w:rPr>
          <w:sz w:val="20"/>
        </w:rPr>
        <w:t>1. WOUMWT</w:t>
        <w:tab/>
        <w:t>2. AHAD</w:t>
        <w:tab/>
        <w:t>3. BCD</w:t>
        <w:tab/>
        <w:t>4. QEHVO</w:t>
        <w:br/>
      </w:r>
    </w:p>
    <w:p>
      <w:pPr>
        <w:spacing w:line="240" w:lineRule="exact"/>
      </w:pPr>
      <w:r>
        <w:rPr>
          <w:sz w:val="20"/>
        </w:rPr>
        <w:t>18. UNIT5 Q1</w:t>
        <w:tab/>
        <w:tab/>
        <w:t>[   ]</w:t>
      </w:r>
    </w:p>
    <w:p>
      <w:pPr>
        <w:spacing w:line="240" w:lineRule="exact"/>
      </w:pPr>
      <w:r>
        <w:rPr>
          <w:sz w:val="20"/>
        </w:rPr>
        <w:t>1. KULYYF</w:t>
        <w:tab/>
        <w:t>2. VADF</w:t>
        <w:tab/>
        <w:t>3. XLU</w:t>
        <w:tab/>
        <w:t>4. MJGON</w:t>
        <w:br/>
      </w:r>
    </w:p>
    <w:p>
      <w:pPr>
        <w:spacing w:line="240" w:lineRule="exact"/>
      </w:pPr>
      <w:r>
        <w:rPr>
          <w:sz w:val="20"/>
        </w:rPr>
        <w:t>19. UNIT1 Q4</w:t>
        <w:tab/>
        <w:tab/>
        <w:t>[   ]</w:t>
      </w:r>
    </w:p>
    <w:p>
      <w:pPr>
        <w:spacing w:line="240" w:lineRule="exact"/>
      </w:pPr>
      <w:r>
        <w:rPr>
          <w:sz w:val="20"/>
        </w:rPr>
        <w:t>1. AGZUDR</w:t>
        <w:tab/>
        <w:t>2. WHWT</w:t>
        <w:tab/>
        <w:t>3. KRK</w:t>
        <w:tab/>
        <w:t>4. WKOJU</w:t>
        <w:br/>
      </w:r>
    </w:p>
    <w:p>
      <w:pPr>
        <w:spacing w:line="240" w:lineRule="exact"/>
      </w:pPr>
      <w:r>
        <w:rPr>
          <w:sz w:val="20"/>
        </w:rPr>
        <w:t>20. UNIT4 Q7</w:t>
        <w:tab/>
        <w:tab/>
        <w:t>[   ]</w:t>
      </w:r>
    </w:p>
    <w:p>
      <w:pPr>
        <w:spacing w:line="240" w:lineRule="exact"/>
      </w:pPr>
      <w:r>
        <w:rPr>
          <w:sz w:val="20"/>
        </w:rPr>
        <w:t>1. JBESBU</w:t>
        <w:tab/>
        <w:t>2. KVCQ</w:t>
        <w:tab/>
        <w:t>3. HPV</w:t>
        <w:tab/>
        <w:t>4. LFNHS</w:t>
        <w:br/>
      </w:r>
    </w:p>
    <w:p>
      <w:r>
        <w:br w:type="page"/>
      </w:r>
    </w:p>
    <w:p>
      <w:pPr>
        <w:pStyle w:val="Heading2"/>
      </w:pPr>
      <w:r>
        <w:rPr>
          <w:sz w:val="24"/>
        </w:rPr>
        <w:t>SET-2</w:t>
      </w:r>
    </w:p>
    <w:p>
      <w:pPr>
        <w:spacing w:line="240" w:lineRule="exact"/>
      </w:pPr>
      <w:r>
        <w:rPr>
          <w:sz w:val="20"/>
        </w:rPr>
        <w:t>1. UNIT5 Q4</w:t>
        <w:tab/>
        <w:tab/>
        <w:t>[   ]</w:t>
      </w:r>
    </w:p>
    <w:p>
      <w:pPr>
        <w:spacing w:line="240" w:lineRule="exact"/>
      </w:pPr>
      <w:r>
        <w:rPr>
          <w:sz w:val="20"/>
        </w:rPr>
        <w:t>1. MSVSPD</w:t>
        <w:tab/>
        <w:t>2. UDYJ</w:t>
        <w:tab/>
        <w:t>3. FDR</w:t>
        <w:tab/>
        <w:t>4. PLKUP</w:t>
        <w:br/>
      </w:r>
    </w:p>
    <w:p>
      <w:pPr>
        <w:spacing w:line="240" w:lineRule="exact"/>
      </w:pPr>
      <w:r>
        <w:rPr>
          <w:sz w:val="20"/>
        </w:rPr>
        <w:t>2. UNIT2 Q2</w:t>
        <w:tab/>
        <w:tab/>
        <w:t>[   ]</w:t>
      </w:r>
    </w:p>
    <w:p>
      <w:pPr>
        <w:spacing w:line="240" w:lineRule="exact"/>
      </w:pPr>
      <w:r>
        <w:rPr>
          <w:sz w:val="20"/>
        </w:rPr>
        <w:t>1. AOPSRD</w:t>
        <w:tab/>
        <w:t>2. SSWD</w:t>
        <w:tab/>
        <w:t>3. DND</w:t>
        <w:tab/>
        <w:t>4. HTLYI</w:t>
        <w:br/>
      </w:r>
    </w:p>
    <w:p>
      <w:pPr>
        <w:spacing w:line="240" w:lineRule="exact"/>
      </w:pPr>
      <w:r>
        <w:rPr>
          <w:sz w:val="20"/>
        </w:rPr>
        <w:t>3. UNIT4 Q7</w:t>
        <w:tab/>
        <w:tab/>
        <w:t>[   ]</w:t>
      </w:r>
    </w:p>
    <w:p>
      <w:pPr>
        <w:spacing w:line="240" w:lineRule="exact"/>
      </w:pPr>
      <w:r>
        <w:rPr>
          <w:sz w:val="20"/>
        </w:rPr>
        <w:t>1. JBESBU</w:t>
        <w:tab/>
        <w:t>2. KVCQ</w:t>
        <w:tab/>
        <w:t>3. HPV</w:t>
        <w:tab/>
        <w:t>4. LFNHS</w:t>
        <w:br/>
      </w:r>
    </w:p>
    <w:p>
      <w:pPr>
        <w:spacing w:line="240" w:lineRule="exact"/>
      </w:pPr>
      <w:r>
        <w:rPr>
          <w:sz w:val="20"/>
        </w:rPr>
        <w:t>4. UNIT5 Q10</w:t>
        <w:tab/>
        <w:tab/>
        <w:t>[   ]</w:t>
      </w:r>
    </w:p>
    <w:p>
      <w:pPr>
        <w:spacing w:line="240" w:lineRule="exact"/>
      </w:pPr>
      <w:r>
        <w:rPr>
          <w:sz w:val="20"/>
        </w:rPr>
        <w:t>1. ITXSSC</w:t>
        <w:tab/>
        <w:t>2. QLSM</w:t>
        <w:tab/>
        <w:t>3. UXZ</w:t>
        <w:tab/>
        <w:t>4. GMQRE</w:t>
        <w:br/>
      </w:r>
    </w:p>
    <w:p>
      <w:pPr>
        <w:spacing w:line="240" w:lineRule="exact"/>
      </w:pPr>
      <w:r>
        <w:rPr>
          <w:sz w:val="20"/>
        </w:rPr>
        <w:t>5. UNIT1 Q4</w:t>
        <w:tab/>
        <w:tab/>
        <w:t>[   ]</w:t>
      </w:r>
    </w:p>
    <w:p>
      <w:pPr>
        <w:spacing w:line="240" w:lineRule="exact"/>
      </w:pPr>
      <w:r>
        <w:rPr>
          <w:sz w:val="20"/>
        </w:rPr>
        <w:t>1. AGZUDR</w:t>
        <w:tab/>
        <w:t>2. WHWT</w:t>
        <w:tab/>
        <w:t>3. KRK</w:t>
        <w:tab/>
        <w:t>4. WKOJU</w:t>
        <w:br/>
      </w:r>
    </w:p>
    <w:p>
      <w:pPr>
        <w:spacing w:line="240" w:lineRule="exact"/>
      </w:pPr>
      <w:r>
        <w:rPr>
          <w:sz w:val="20"/>
        </w:rPr>
        <w:t>6. UNIT3 Q1</w:t>
        <w:tab/>
        <w:tab/>
        <w:t>[   ]</w:t>
      </w:r>
    </w:p>
    <w:p>
      <w:pPr>
        <w:spacing w:line="240" w:lineRule="exact"/>
      </w:pPr>
      <w:r>
        <w:rPr>
          <w:sz w:val="20"/>
        </w:rPr>
        <w:t>1. NRQGXX</w:t>
        <w:tab/>
        <w:t>2. ONKQ</w:t>
        <w:tab/>
        <w:t>3. NKR</w:t>
        <w:tab/>
        <w:t>4. TNUOF</w:t>
        <w:br/>
      </w:r>
    </w:p>
    <w:p>
      <w:pPr>
        <w:spacing w:line="240" w:lineRule="exact"/>
      </w:pPr>
      <w:r>
        <w:rPr>
          <w:sz w:val="20"/>
        </w:rPr>
        <w:t>7. UNIT2 Q1</w:t>
        <w:tab/>
        <w:tab/>
        <w:t>[   ]</w:t>
      </w:r>
    </w:p>
    <w:p>
      <w:pPr>
        <w:spacing w:line="240" w:lineRule="exact"/>
      </w:pPr>
      <w:r>
        <w:rPr>
          <w:sz w:val="20"/>
        </w:rPr>
        <w:t>1. SKIFYV</w:t>
        <w:tab/>
        <w:t>2. BUMA</w:t>
        <w:tab/>
        <w:t>3. ICX</w:t>
        <w:tab/>
        <w:t>4. PFCZR</w:t>
        <w:br/>
      </w:r>
    </w:p>
    <w:p>
      <w:pPr>
        <w:spacing w:line="240" w:lineRule="exact"/>
      </w:pPr>
      <w:r>
        <w:rPr>
          <w:sz w:val="20"/>
        </w:rPr>
        <w:t>8. UNIT2 Q5</w:t>
        <w:tab/>
        <w:tab/>
        <w:t>[   ]</w:t>
      </w:r>
    </w:p>
    <w:p>
      <w:pPr>
        <w:spacing w:line="240" w:lineRule="exact"/>
      </w:pPr>
      <w:r>
        <w:rPr>
          <w:sz w:val="20"/>
        </w:rPr>
        <w:t>1. ANQXMM</w:t>
        <w:tab/>
        <w:t>2. ADEM</w:t>
        <w:tab/>
        <w:t>3. NKL</w:t>
        <w:tab/>
        <w:t>4. FIZHQ</w:t>
        <w:br/>
      </w:r>
    </w:p>
    <w:p>
      <w:pPr>
        <w:spacing w:line="240" w:lineRule="exact"/>
      </w:pPr>
      <w:r>
        <w:rPr>
          <w:sz w:val="20"/>
        </w:rPr>
        <w:t>9. UNIT1 Q5</w:t>
        <w:tab/>
        <w:tab/>
        <w:t>[   ]</w:t>
      </w:r>
    </w:p>
    <w:p>
      <w:pPr>
        <w:spacing w:line="240" w:lineRule="exact"/>
      </w:pPr>
      <w:r>
        <w:rPr>
          <w:sz w:val="20"/>
        </w:rPr>
        <w:t>1. CRFKNY</w:t>
        <w:tab/>
        <w:t>2. IZOK</w:t>
        <w:tab/>
        <w:t>3. GOS</w:t>
        <w:tab/>
        <w:t>4. HCYYS</w:t>
        <w:br/>
      </w:r>
    </w:p>
    <w:p>
      <w:pPr>
        <w:spacing w:line="240" w:lineRule="exact"/>
      </w:pPr>
      <w:r>
        <w:rPr>
          <w:sz w:val="20"/>
        </w:rPr>
        <w:t>10. UNIT3 Q3</w:t>
        <w:tab/>
        <w:tab/>
        <w:t>[   ]</w:t>
      </w:r>
    </w:p>
    <w:p>
      <w:pPr>
        <w:spacing w:line="240" w:lineRule="exact"/>
      </w:pPr>
      <w:r>
        <w:rPr>
          <w:sz w:val="20"/>
        </w:rPr>
        <w:t>1. GHARSW</w:t>
        <w:tab/>
        <w:t>2. KOJV</w:t>
        <w:tab/>
        <w:t>3. YOE</w:t>
        <w:tab/>
        <w:t>4. UAODI</w:t>
        <w:br/>
      </w:r>
    </w:p>
    <w:p>
      <w:pPr>
        <w:spacing w:line="240" w:lineRule="exact"/>
      </w:pPr>
      <w:r>
        <w:rPr>
          <w:sz w:val="20"/>
        </w:rPr>
        <w:t>11. UNIT4 Q4</w:t>
        <w:tab/>
        <w:tab/>
        <w:t>[   ]</w:t>
      </w:r>
    </w:p>
    <w:p>
      <w:pPr>
        <w:spacing w:line="240" w:lineRule="exact"/>
      </w:pPr>
      <w:r>
        <w:rPr>
          <w:sz w:val="20"/>
        </w:rPr>
        <w:t>1. GZSJFV</w:t>
        <w:tab/>
        <w:t>2. INMG</w:t>
        <w:tab/>
        <w:t>3. VYJ</w:t>
        <w:tab/>
        <w:t>4. PABBJ</w:t>
        <w:br/>
      </w:r>
    </w:p>
    <w:p>
      <w:pPr>
        <w:spacing w:line="240" w:lineRule="exact"/>
      </w:pPr>
      <w:r>
        <w:rPr>
          <w:sz w:val="20"/>
        </w:rPr>
        <w:t>12. UNIT3 Q9</w:t>
        <w:tab/>
        <w:tab/>
        <w:t>[   ]</w:t>
      </w:r>
    </w:p>
    <w:p>
      <w:pPr>
        <w:spacing w:line="240" w:lineRule="exact"/>
      </w:pPr>
      <w:r>
        <w:rPr>
          <w:sz w:val="20"/>
        </w:rPr>
        <w:t>1. EESBEG</w:t>
        <w:tab/>
        <w:t>2. XWVP</w:t>
        <w:tab/>
        <w:t>3. YHI</w:t>
        <w:tab/>
        <w:t>4. TKCKN</w:t>
        <w:br/>
      </w:r>
    </w:p>
    <w:p>
      <w:pPr>
        <w:spacing w:line="240" w:lineRule="exact"/>
      </w:pPr>
      <w:r>
        <w:rPr>
          <w:sz w:val="20"/>
        </w:rPr>
        <w:t>13. UNIT1 Q2</w:t>
        <w:tab/>
        <w:tab/>
        <w:t>[   ]</w:t>
      </w:r>
    </w:p>
    <w:p>
      <w:pPr>
        <w:spacing w:line="240" w:lineRule="exact"/>
      </w:pPr>
      <w:r>
        <w:rPr>
          <w:sz w:val="20"/>
        </w:rPr>
        <w:t>1. GFKMRP</w:t>
        <w:tab/>
        <w:t>2. SVUV</w:t>
        <w:tab/>
        <w:t>3. MKL</w:t>
        <w:tab/>
        <w:t>4. TMFUI</w:t>
        <w:br/>
      </w:r>
    </w:p>
    <w:p>
      <w:pPr>
        <w:spacing w:line="240" w:lineRule="exact"/>
      </w:pPr>
      <w:r>
        <w:rPr>
          <w:sz w:val="20"/>
        </w:rPr>
        <w:t>14. UNIT2 Q7</w:t>
        <w:tab/>
        <w:tab/>
        <w:t>[   ]</w:t>
      </w:r>
    </w:p>
    <w:p>
      <w:pPr>
        <w:spacing w:line="240" w:lineRule="exact"/>
      </w:pPr>
      <w:r>
        <w:rPr>
          <w:sz w:val="20"/>
        </w:rPr>
        <w:t>1. LFBPEH</w:t>
        <w:tab/>
        <w:t>2. PNQA</w:t>
        <w:tab/>
        <w:t>3. YOW</w:t>
        <w:tab/>
        <w:t>4. WAZKU</w:t>
        <w:br/>
      </w:r>
    </w:p>
    <w:p>
      <w:pPr>
        <w:spacing w:line="240" w:lineRule="exact"/>
      </w:pPr>
      <w:r>
        <w:rPr>
          <w:sz w:val="20"/>
        </w:rPr>
        <w:t>15. UNIT4 Q8</w:t>
        <w:tab/>
        <w:tab/>
        <w:t>[   ]</w:t>
      </w:r>
    </w:p>
    <w:p>
      <w:pPr>
        <w:spacing w:line="240" w:lineRule="exact"/>
      </w:pPr>
      <w:r>
        <w:rPr>
          <w:sz w:val="20"/>
        </w:rPr>
        <w:t>1. SCPTLA</w:t>
        <w:tab/>
        <w:t>2. STUH</w:t>
        <w:tab/>
        <w:t>3. DIW</w:t>
        <w:tab/>
        <w:t>4. SUZZZ</w:t>
        <w:br/>
      </w:r>
    </w:p>
    <w:p>
      <w:pPr>
        <w:spacing w:line="240" w:lineRule="exact"/>
      </w:pPr>
      <w:r>
        <w:rPr>
          <w:sz w:val="20"/>
        </w:rPr>
        <w:t>16. UNIT3 Q10</w:t>
        <w:tab/>
        <w:tab/>
        <w:t>[   ]</w:t>
      </w:r>
    </w:p>
    <w:p>
      <w:pPr>
        <w:spacing w:line="240" w:lineRule="exact"/>
      </w:pPr>
      <w:r>
        <w:rPr>
          <w:sz w:val="20"/>
        </w:rPr>
        <w:t>1. WOUMWT</w:t>
        <w:tab/>
        <w:t>2. AHAD</w:t>
        <w:tab/>
        <w:t>3. BCD</w:t>
        <w:tab/>
        <w:t>4. QEHVO</w:t>
        <w:br/>
      </w:r>
    </w:p>
    <w:p>
      <w:pPr>
        <w:spacing w:line="240" w:lineRule="exact"/>
      </w:pPr>
      <w:r>
        <w:rPr>
          <w:sz w:val="20"/>
        </w:rPr>
        <w:t>17. UNIT4 Q9</w:t>
        <w:tab/>
        <w:tab/>
        <w:t>[   ]</w:t>
      </w:r>
    </w:p>
    <w:p>
      <w:pPr>
        <w:spacing w:line="240" w:lineRule="exact"/>
      </w:pPr>
      <w:r>
        <w:rPr>
          <w:sz w:val="20"/>
        </w:rPr>
        <w:t>1. SGDYRV</w:t>
        <w:tab/>
        <w:t>2. DWPQ</w:t>
        <w:tab/>
        <w:t>3. JOO</w:t>
        <w:tab/>
        <w:t>4. TUDSS</w:t>
        <w:br/>
      </w:r>
    </w:p>
    <w:p>
      <w:pPr>
        <w:spacing w:line="240" w:lineRule="exact"/>
      </w:pPr>
      <w:r>
        <w:rPr>
          <w:sz w:val="20"/>
        </w:rPr>
        <w:t>18. UNIT5 Q8</w:t>
        <w:tab/>
        <w:tab/>
        <w:t>[   ]</w:t>
      </w:r>
    </w:p>
    <w:p>
      <w:pPr>
        <w:spacing w:line="240" w:lineRule="exact"/>
      </w:pPr>
      <w:r>
        <w:rPr>
          <w:sz w:val="20"/>
        </w:rPr>
        <w:t>1. RXAZPO</w:t>
        <w:tab/>
        <w:t>2. LDHI</w:t>
        <w:tab/>
        <w:t>3. PBK</w:t>
        <w:tab/>
        <w:t>4. BUDXI</w:t>
        <w:br/>
      </w:r>
    </w:p>
    <w:p>
      <w:pPr>
        <w:spacing w:line="240" w:lineRule="exact"/>
      </w:pPr>
      <w:r>
        <w:rPr>
          <w:sz w:val="20"/>
        </w:rPr>
        <w:t>19. UNIT1 Q8</w:t>
        <w:tab/>
        <w:tab/>
        <w:t>[   ]</w:t>
      </w:r>
    </w:p>
    <w:p>
      <w:pPr>
        <w:spacing w:line="240" w:lineRule="exact"/>
      </w:pPr>
      <w:r>
        <w:rPr>
          <w:sz w:val="20"/>
        </w:rPr>
        <w:t>1. ORWOTZ</w:t>
        <w:tab/>
        <w:t>2. KLLI</w:t>
        <w:tab/>
        <w:t>3. DIJ</w:t>
        <w:tab/>
        <w:t>4. LUIWK</w:t>
        <w:br/>
      </w:r>
    </w:p>
    <w:p>
      <w:pPr>
        <w:spacing w:line="240" w:lineRule="exact"/>
      </w:pPr>
      <w:r>
        <w:rPr>
          <w:sz w:val="20"/>
        </w:rPr>
        <w:t>20. UNIT5 Q1</w:t>
        <w:tab/>
        <w:tab/>
        <w:t>[   ]</w:t>
      </w:r>
    </w:p>
    <w:p>
      <w:pPr>
        <w:spacing w:line="240" w:lineRule="exact"/>
      </w:pPr>
      <w:r>
        <w:rPr>
          <w:sz w:val="20"/>
        </w:rPr>
        <w:t>1. KULYYF</w:t>
        <w:tab/>
        <w:t>2. VADF</w:t>
        <w:tab/>
        <w:t>3. XLU</w:t>
        <w:tab/>
        <w:t>4. MJGON</w:t>
        <w:br/>
      </w:r>
    </w:p>
    <w:p>
      <w:r>
        <w:br w:type="page"/>
      </w:r>
    </w:p>
    <w:p>
      <w:pPr>
        <w:pStyle w:val="Heading2"/>
      </w:pPr>
      <w:r>
        <w:rPr>
          <w:sz w:val="24"/>
        </w:rPr>
        <w:t>SET-3</w:t>
      </w:r>
    </w:p>
    <w:p>
      <w:pPr>
        <w:spacing w:line="240" w:lineRule="exact"/>
      </w:pPr>
      <w:r>
        <w:rPr>
          <w:sz w:val="20"/>
        </w:rPr>
        <w:t>1. UNIT2 Q7</w:t>
        <w:tab/>
        <w:tab/>
        <w:t>[   ]</w:t>
      </w:r>
    </w:p>
    <w:p>
      <w:pPr>
        <w:spacing w:line="240" w:lineRule="exact"/>
      </w:pPr>
      <w:r>
        <w:rPr>
          <w:sz w:val="20"/>
        </w:rPr>
        <w:t>1. LFBPEH</w:t>
        <w:tab/>
        <w:t>2. PNQA</w:t>
        <w:tab/>
        <w:t>3. YOW</w:t>
        <w:tab/>
        <w:t>4. WAZKU</w:t>
        <w:br/>
      </w:r>
    </w:p>
    <w:p>
      <w:pPr>
        <w:spacing w:line="240" w:lineRule="exact"/>
      </w:pPr>
      <w:r>
        <w:rPr>
          <w:sz w:val="20"/>
        </w:rPr>
        <w:t>2. UNIT5 Q8</w:t>
        <w:tab/>
        <w:tab/>
        <w:t>[   ]</w:t>
      </w:r>
    </w:p>
    <w:p>
      <w:pPr>
        <w:spacing w:line="240" w:lineRule="exact"/>
      </w:pPr>
      <w:r>
        <w:rPr>
          <w:sz w:val="20"/>
        </w:rPr>
        <w:t>1. RXAZPO</w:t>
        <w:tab/>
        <w:t>2. LDHI</w:t>
        <w:tab/>
        <w:t>3. PBK</w:t>
        <w:tab/>
        <w:t>4. BUDXI</w:t>
        <w:br/>
      </w:r>
    </w:p>
    <w:p>
      <w:pPr>
        <w:spacing w:line="240" w:lineRule="exact"/>
      </w:pPr>
      <w:r>
        <w:rPr>
          <w:sz w:val="20"/>
        </w:rPr>
        <w:t>3. UNIT4 Q9</w:t>
        <w:tab/>
        <w:tab/>
        <w:t>[   ]</w:t>
      </w:r>
    </w:p>
    <w:p>
      <w:pPr>
        <w:spacing w:line="240" w:lineRule="exact"/>
      </w:pPr>
      <w:r>
        <w:rPr>
          <w:sz w:val="20"/>
        </w:rPr>
        <w:t>1. SGDYRV</w:t>
        <w:tab/>
        <w:t>2. DWPQ</w:t>
        <w:tab/>
        <w:t>3. JOO</w:t>
        <w:tab/>
        <w:t>4. TUDSS</w:t>
        <w:br/>
      </w:r>
    </w:p>
    <w:p>
      <w:pPr>
        <w:spacing w:line="240" w:lineRule="exact"/>
      </w:pPr>
      <w:r>
        <w:rPr>
          <w:sz w:val="20"/>
        </w:rPr>
        <w:t>4. UNIT3 Q3</w:t>
        <w:tab/>
        <w:tab/>
        <w:t>[   ]</w:t>
      </w:r>
    </w:p>
    <w:p>
      <w:pPr>
        <w:spacing w:line="240" w:lineRule="exact"/>
      </w:pPr>
      <w:r>
        <w:rPr>
          <w:sz w:val="20"/>
        </w:rPr>
        <w:t>1. GHARSW</w:t>
        <w:tab/>
        <w:t>2. KOJV</w:t>
        <w:tab/>
        <w:t>3. YOE</w:t>
        <w:tab/>
        <w:t>4. UAODI</w:t>
        <w:br/>
      </w:r>
    </w:p>
    <w:p>
      <w:pPr>
        <w:spacing w:line="240" w:lineRule="exact"/>
      </w:pPr>
      <w:r>
        <w:rPr>
          <w:sz w:val="20"/>
        </w:rPr>
        <w:t>5. UNIT2 Q2</w:t>
        <w:tab/>
        <w:tab/>
        <w:t>[   ]</w:t>
      </w:r>
    </w:p>
    <w:p>
      <w:pPr>
        <w:spacing w:line="240" w:lineRule="exact"/>
      </w:pPr>
      <w:r>
        <w:rPr>
          <w:sz w:val="20"/>
        </w:rPr>
        <w:t>1. AOPSRD</w:t>
        <w:tab/>
        <w:t>2. SSWD</w:t>
        <w:tab/>
        <w:t>3. DND</w:t>
        <w:tab/>
        <w:t>4. HTLYI</w:t>
        <w:br/>
      </w:r>
    </w:p>
    <w:p>
      <w:pPr>
        <w:spacing w:line="240" w:lineRule="exact"/>
      </w:pPr>
      <w:r>
        <w:rPr>
          <w:sz w:val="20"/>
        </w:rPr>
        <w:t>6. UNIT1 Q4</w:t>
        <w:tab/>
        <w:tab/>
        <w:t>[   ]</w:t>
      </w:r>
    </w:p>
    <w:p>
      <w:pPr>
        <w:spacing w:line="240" w:lineRule="exact"/>
      </w:pPr>
      <w:r>
        <w:rPr>
          <w:sz w:val="20"/>
        </w:rPr>
        <w:t>1. AGZUDR</w:t>
        <w:tab/>
        <w:t>2. WHWT</w:t>
        <w:tab/>
        <w:t>3. KRK</w:t>
        <w:tab/>
        <w:t>4. WKOJU</w:t>
        <w:br/>
      </w:r>
    </w:p>
    <w:p>
      <w:pPr>
        <w:spacing w:line="240" w:lineRule="exact"/>
      </w:pPr>
      <w:r>
        <w:rPr>
          <w:sz w:val="20"/>
        </w:rPr>
        <w:t>7. UNIT5 Q10</w:t>
        <w:tab/>
        <w:tab/>
        <w:t>[   ]</w:t>
      </w:r>
    </w:p>
    <w:p>
      <w:pPr>
        <w:spacing w:line="240" w:lineRule="exact"/>
      </w:pPr>
      <w:r>
        <w:rPr>
          <w:sz w:val="20"/>
        </w:rPr>
        <w:t>1. ITXSSC</w:t>
        <w:tab/>
        <w:t>2. QLSM</w:t>
        <w:tab/>
        <w:t>3. UXZ</w:t>
        <w:tab/>
        <w:t>4. GMQRE</w:t>
        <w:br/>
      </w:r>
    </w:p>
    <w:p>
      <w:pPr>
        <w:spacing w:line="240" w:lineRule="exact"/>
      </w:pPr>
      <w:r>
        <w:rPr>
          <w:sz w:val="20"/>
        </w:rPr>
        <w:t>8. UNIT1 Q5</w:t>
        <w:tab/>
        <w:tab/>
        <w:t>[   ]</w:t>
      </w:r>
    </w:p>
    <w:p>
      <w:pPr>
        <w:spacing w:line="240" w:lineRule="exact"/>
      </w:pPr>
      <w:r>
        <w:rPr>
          <w:sz w:val="20"/>
        </w:rPr>
        <w:t>1. CRFKNY</w:t>
        <w:tab/>
        <w:t>2. IZOK</w:t>
        <w:tab/>
        <w:t>3. GOS</w:t>
        <w:tab/>
        <w:t>4. HCYYS</w:t>
        <w:br/>
      </w:r>
    </w:p>
    <w:p>
      <w:pPr>
        <w:spacing w:line="240" w:lineRule="exact"/>
      </w:pPr>
      <w:r>
        <w:rPr>
          <w:sz w:val="20"/>
        </w:rPr>
        <w:t>9. UNIT4 Q4</w:t>
        <w:tab/>
        <w:tab/>
        <w:t>[   ]</w:t>
      </w:r>
    </w:p>
    <w:p>
      <w:pPr>
        <w:spacing w:line="240" w:lineRule="exact"/>
      </w:pPr>
      <w:r>
        <w:rPr>
          <w:sz w:val="20"/>
        </w:rPr>
        <w:t>1. GZSJFV</w:t>
        <w:tab/>
        <w:t>2. INMG</w:t>
        <w:tab/>
        <w:t>3. VYJ</w:t>
        <w:tab/>
        <w:t>4. PABBJ</w:t>
        <w:br/>
      </w:r>
    </w:p>
    <w:p>
      <w:pPr>
        <w:spacing w:line="240" w:lineRule="exact"/>
      </w:pPr>
      <w:r>
        <w:rPr>
          <w:sz w:val="20"/>
        </w:rPr>
        <w:t>10. UNIT5 Q1</w:t>
        <w:tab/>
        <w:tab/>
        <w:t>[   ]</w:t>
      </w:r>
    </w:p>
    <w:p>
      <w:pPr>
        <w:spacing w:line="240" w:lineRule="exact"/>
      </w:pPr>
      <w:r>
        <w:rPr>
          <w:sz w:val="20"/>
        </w:rPr>
        <w:t>1. KULYYF</w:t>
        <w:tab/>
        <w:t>2. VADF</w:t>
        <w:tab/>
        <w:t>3. XLU</w:t>
        <w:tab/>
        <w:t>4. MJGON</w:t>
        <w:br/>
      </w:r>
    </w:p>
    <w:p>
      <w:pPr>
        <w:spacing w:line="240" w:lineRule="exact"/>
      </w:pPr>
      <w:r>
        <w:rPr>
          <w:sz w:val="20"/>
        </w:rPr>
        <w:t>11. UNIT4 Q8</w:t>
        <w:tab/>
        <w:tab/>
        <w:t>[   ]</w:t>
      </w:r>
    </w:p>
    <w:p>
      <w:pPr>
        <w:spacing w:line="240" w:lineRule="exact"/>
      </w:pPr>
      <w:r>
        <w:rPr>
          <w:sz w:val="20"/>
        </w:rPr>
        <w:t>1. SCPTLA</w:t>
        <w:tab/>
        <w:t>2. STUH</w:t>
        <w:tab/>
        <w:t>3. DIW</w:t>
        <w:tab/>
        <w:t>4. SUZZZ</w:t>
        <w:br/>
      </w:r>
    </w:p>
    <w:p>
      <w:pPr>
        <w:spacing w:line="240" w:lineRule="exact"/>
      </w:pPr>
      <w:r>
        <w:rPr>
          <w:sz w:val="20"/>
        </w:rPr>
        <w:t>12. UNIT1 Q8</w:t>
        <w:tab/>
        <w:tab/>
        <w:t>[   ]</w:t>
      </w:r>
    </w:p>
    <w:p>
      <w:pPr>
        <w:spacing w:line="240" w:lineRule="exact"/>
      </w:pPr>
      <w:r>
        <w:rPr>
          <w:sz w:val="20"/>
        </w:rPr>
        <w:t>1. ORWOTZ</w:t>
        <w:tab/>
        <w:t>2. KLLI</w:t>
        <w:tab/>
        <w:t>3. DIJ</w:t>
        <w:tab/>
        <w:t>4. LUIWK</w:t>
        <w:br/>
      </w:r>
    </w:p>
    <w:p>
      <w:pPr>
        <w:spacing w:line="240" w:lineRule="exact"/>
      </w:pPr>
      <w:r>
        <w:rPr>
          <w:sz w:val="20"/>
        </w:rPr>
        <w:t>13. UNIT3 Q10</w:t>
        <w:tab/>
        <w:tab/>
        <w:t>[   ]</w:t>
      </w:r>
    </w:p>
    <w:p>
      <w:pPr>
        <w:spacing w:line="240" w:lineRule="exact"/>
      </w:pPr>
      <w:r>
        <w:rPr>
          <w:sz w:val="20"/>
        </w:rPr>
        <w:t>1. WOUMWT</w:t>
        <w:tab/>
        <w:t>2. AHAD</w:t>
        <w:tab/>
        <w:t>3. BCD</w:t>
        <w:tab/>
        <w:t>4. QEHVO</w:t>
        <w:br/>
      </w:r>
    </w:p>
    <w:p>
      <w:pPr>
        <w:spacing w:line="240" w:lineRule="exact"/>
      </w:pPr>
      <w:r>
        <w:rPr>
          <w:sz w:val="20"/>
        </w:rPr>
        <w:t>14. UNIT4 Q7</w:t>
        <w:tab/>
        <w:tab/>
        <w:t>[   ]</w:t>
      </w:r>
    </w:p>
    <w:p>
      <w:pPr>
        <w:spacing w:line="240" w:lineRule="exact"/>
      </w:pPr>
      <w:r>
        <w:rPr>
          <w:sz w:val="20"/>
        </w:rPr>
        <w:t>1. JBESBU</w:t>
        <w:tab/>
        <w:t>2. KVCQ</w:t>
        <w:tab/>
        <w:t>3. HPV</w:t>
        <w:tab/>
        <w:t>4. LFNHS</w:t>
        <w:br/>
      </w:r>
    </w:p>
    <w:p>
      <w:pPr>
        <w:spacing w:line="240" w:lineRule="exact"/>
      </w:pPr>
      <w:r>
        <w:rPr>
          <w:sz w:val="20"/>
        </w:rPr>
        <w:t>15. UNIT2 Q5</w:t>
        <w:tab/>
        <w:tab/>
        <w:t>[   ]</w:t>
      </w:r>
    </w:p>
    <w:p>
      <w:pPr>
        <w:spacing w:line="240" w:lineRule="exact"/>
      </w:pPr>
      <w:r>
        <w:rPr>
          <w:sz w:val="20"/>
        </w:rPr>
        <w:t>1. ANQXMM</w:t>
        <w:tab/>
        <w:t>2. ADEM</w:t>
        <w:tab/>
        <w:t>3. NKL</w:t>
        <w:tab/>
        <w:t>4. FIZHQ</w:t>
        <w:br/>
      </w:r>
    </w:p>
    <w:p>
      <w:pPr>
        <w:spacing w:line="240" w:lineRule="exact"/>
      </w:pPr>
      <w:r>
        <w:rPr>
          <w:sz w:val="20"/>
        </w:rPr>
        <w:t>16. UNIT2 Q1</w:t>
        <w:tab/>
        <w:tab/>
        <w:t>[   ]</w:t>
      </w:r>
    </w:p>
    <w:p>
      <w:pPr>
        <w:spacing w:line="240" w:lineRule="exact"/>
      </w:pPr>
      <w:r>
        <w:rPr>
          <w:sz w:val="20"/>
        </w:rPr>
        <w:t>1. SKIFYV</w:t>
        <w:tab/>
        <w:t>2. BUMA</w:t>
        <w:tab/>
        <w:t>3. ICX</w:t>
        <w:tab/>
        <w:t>4. PFCZR</w:t>
        <w:br/>
      </w:r>
    </w:p>
    <w:p>
      <w:pPr>
        <w:spacing w:line="240" w:lineRule="exact"/>
      </w:pPr>
      <w:r>
        <w:rPr>
          <w:sz w:val="20"/>
        </w:rPr>
        <w:t>17. UNIT3 Q9</w:t>
        <w:tab/>
        <w:tab/>
        <w:t>[   ]</w:t>
      </w:r>
    </w:p>
    <w:p>
      <w:pPr>
        <w:spacing w:line="240" w:lineRule="exact"/>
      </w:pPr>
      <w:r>
        <w:rPr>
          <w:sz w:val="20"/>
        </w:rPr>
        <w:t>1. EESBEG</w:t>
        <w:tab/>
        <w:t>2. XWVP</w:t>
        <w:tab/>
        <w:t>3. YHI</w:t>
        <w:tab/>
        <w:t>4. TKCKN</w:t>
        <w:br/>
      </w:r>
    </w:p>
    <w:p>
      <w:pPr>
        <w:spacing w:line="240" w:lineRule="exact"/>
      </w:pPr>
      <w:r>
        <w:rPr>
          <w:sz w:val="20"/>
        </w:rPr>
        <w:t>18. UNIT5 Q4</w:t>
        <w:tab/>
        <w:tab/>
        <w:t>[   ]</w:t>
      </w:r>
    </w:p>
    <w:p>
      <w:pPr>
        <w:spacing w:line="240" w:lineRule="exact"/>
      </w:pPr>
      <w:r>
        <w:rPr>
          <w:sz w:val="20"/>
        </w:rPr>
        <w:t>1. MSVSPD</w:t>
        <w:tab/>
        <w:t>2. UDYJ</w:t>
        <w:tab/>
        <w:t>3. FDR</w:t>
        <w:tab/>
        <w:t>4. PLKUP</w:t>
        <w:br/>
      </w:r>
    </w:p>
    <w:p>
      <w:pPr>
        <w:spacing w:line="240" w:lineRule="exact"/>
      </w:pPr>
      <w:r>
        <w:rPr>
          <w:sz w:val="20"/>
        </w:rPr>
        <w:t>19. UNIT3 Q1</w:t>
        <w:tab/>
        <w:tab/>
        <w:t>[   ]</w:t>
      </w:r>
    </w:p>
    <w:p>
      <w:pPr>
        <w:spacing w:line="240" w:lineRule="exact"/>
      </w:pPr>
      <w:r>
        <w:rPr>
          <w:sz w:val="20"/>
        </w:rPr>
        <w:t>1. NRQGXX</w:t>
        <w:tab/>
        <w:t>2. ONKQ</w:t>
        <w:tab/>
        <w:t>3. NKR</w:t>
        <w:tab/>
        <w:t>4. TNUOF</w:t>
        <w:br/>
      </w:r>
    </w:p>
    <w:p>
      <w:pPr>
        <w:spacing w:line="240" w:lineRule="exact"/>
      </w:pPr>
      <w:r>
        <w:rPr>
          <w:sz w:val="20"/>
        </w:rPr>
        <w:t>20. UNIT1 Q2</w:t>
        <w:tab/>
        <w:tab/>
        <w:t>[   ]</w:t>
      </w:r>
    </w:p>
    <w:p>
      <w:pPr>
        <w:spacing w:line="240" w:lineRule="exact"/>
      </w:pPr>
      <w:r>
        <w:rPr>
          <w:sz w:val="20"/>
        </w:rPr>
        <w:t>1. GFKMRP</w:t>
        <w:tab/>
        <w:t>2. SVUV</w:t>
        <w:tab/>
        <w:t>3. MKL</w:t>
        <w:tab/>
        <w:t>4. TMFUI</w:t>
        <w:br/>
      </w:r>
    </w:p>
    <w:p>
      <w:r>
        <w:br w:type="page"/>
      </w:r>
    </w:p>
    <w:p>
      <w:pPr>
        <w:pStyle w:val="Heading2"/>
      </w:pPr>
      <w:r>
        <w:rPr>
          <w:sz w:val="24"/>
        </w:rPr>
        <w:t>SET-4</w:t>
      </w:r>
    </w:p>
    <w:p>
      <w:pPr>
        <w:spacing w:line="240" w:lineRule="exact"/>
      </w:pPr>
      <w:r>
        <w:rPr>
          <w:sz w:val="20"/>
        </w:rPr>
        <w:t>1. UNIT1 Q8</w:t>
        <w:tab/>
        <w:tab/>
        <w:t>[   ]</w:t>
      </w:r>
    </w:p>
    <w:p>
      <w:pPr>
        <w:spacing w:line="240" w:lineRule="exact"/>
      </w:pPr>
      <w:r>
        <w:rPr>
          <w:sz w:val="20"/>
        </w:rPr>
        <w:t>1. ORWOTZ</w:t>
        <w:tab/>
        <w:t>2. KLLI</w:t>
        <w:tab/>
        <w:t>3. DIJ</w:t>
        <w:tab/>
        <w:t>4. LUIWK</w:t>
        <w:br/>
      </w:r>
    </w:p>
    <w:p>
      <w:pPr>
        <w:spacing w:line="240" w:lineRule="exact"/>
      </w:pPr>
      <w:r>
        <w:rPr>
          <w:sz w:val="20"/>
        </w:rPr>
        <w:t>2. UNIT4 Q8</w:t>
        <w:tab/>
        <w:tab/>
        <w:t>[   ]</w:t>
      </w:r>
    </w:p>
    <w:p>
      <w:pPr>
        <w:spacing w:line="240" w:lineRule="exact"/>
      </w:pPr>
      <w:r>
        <w:rPr>
          <w:sz w:val="20"/>
        </w:rPr>
        <w:t>1. SCPTLA</w:t>
        <w:tab/>
        <w:t>2. STUH</w:t>
        <w:tab/>
        <w:t>3. DIW</w:t>
        <w:tab/>
        <w:t>4. SUZZZ</w:t>
        <w:br/>
      </w:r>
    </w:p>
    <w:p>
      <w:pPr>
        <w:spacing w:line="240" w:lineRule="exact"/>
      </w:pPr>
      <w:r>
        <w:rPr>
          <w:sz w:val="20"/>
        </w:rPr>
        <w:t>3. UNIT3 Q10</w:t>
        <w:tab/>
        <w:tab/>
        <w:t>[   ]</w:t>
      </w:r>
    </w:p>
    <w:p>
      <w:pPr>
        <w:spacing w:line="240" w:lineRule="exact"/>
      </w:pPr>
      <w:r>
        <w:rPr>
          <w:sz w:val="20"/>
        </w:rPr>
        <w:t>1. WOUMWT</w:t>
        <w:tab/>
        <w:t>2. AHAD</w:t>
        <w:tab/>
        <w:t>3. BCD</w:t>
        <w:tab/>
        <w:t>4. QEHVO</w:t>
        <w:br/>
      </w:r>
    </w:p>
    <w:p>
      <w:pPr>
        <w:spacing w:line="240" w:lineRule="exact"/>
      </w:pPr>
      <w:r>
        <w:rPr>
          <w:sz w:val="20"/>
        </w:rPr>
        <w:t>4. UNIT2 Q7</w:t>
        <w:tab/>
        <w:tab/>
        <w:t>[   ]</w:t>
      </w:r>
    </w:p>
    <w:p>
      <w:pPr>
        <w:spacing w:line="240" w:lineRule="exact"/>
      </w:pPr>
      <w:r>
        <w:rPr>
          <w:sz w:val="20"/>
        </w:rPr>
        <w:t>1. LFBPEH</w:t>
        <w:tab/>
        <w:t>2. PNQA</w:t>
        <w:tab/>
        <w:t>3. YOW</w:t>
        <w:tab/>
        <w:t>4. WAZKU</w:t>
        <w:br/>
      </w:r>
    </w:p>
    <w:p>
      <w:pPr>
        <w:spacing w:line="240" w:lineRule="exact"/>
      </w:pPr>
      <w:r>
        <w:rPr>
          <w:sz w:val="20"/>
        </w:rPr>
        <w:t>5. UNIT3 Q9</w:t>
        <w:tab/>
        <w:tab/>
        <w:t>[   ]</w:t>
      </w:r>
    </w:p>
    <w:p>
      <w:pPr>
        <w:spacing w:line="240" w:lineRule="exact"/>
      </w:pPr>
      <w:r>
        <w:rPr>
          <w:sz w:val="20"/>
        </w:rPr>
        <w:t>1. EESBEG</w:t>
        <w:tab/>
        <w:t>2. XWVP</w:t>
        <w:tab/>
        <w:t>3. YHI</w:t>
        <w:tab/>
        <w:t>4. TKCKN</w:t>
        <w:br/>
      </w:r>
    </w:p>
    <w:p>
      <w:pPr>
        <w:spacing w:line="240" w:lineRule="exact"/>
      </w:pPr>
      <w:r>
        <w:rPr>
          <w:sz w:val="20"/>
        </w:rPr>
        <w:t>6. UNIT1 Q2</w:t>
        <w:tab/>
        <w:tab/>
        <w:t>[   ]</w:t>
      </w:r>
    </w:p>
    <w:p>
      <w:pPr>
        <w:spacing w:line="240" w:lineRule="exact"/>
      </w:pPr>
      <w:r>
        <w:rPr>
          <w:sz w:val="20"/>
        </w:rPr>
        <w:t>1. GFKMRP</w:t>
        <w:tab/>
        <w:t>2. SVUV</w:t>
        <w:tab/>
        <w:t>3. MKL</w:t>
        <w:tab/>
        <w:t>4. TMFUI</w:t>
        <w:br/>
      </w:r>
    </w:p>
    <w:p>
      <w:pPr>
        <w:spacing w:line="240" w:lineRule="exact"/>
      </w:pPr>
      <w:r>
        <w:rPr>
          <w:sz w:val="20"/>
        </w:rPr>
        <w:t>7. UNIT1 Q4</w:t>
        <w:tab/>
        <w:tab/>
        <w:t>[   ]</w:t>
      </w:r>
    </w:p>
    <w:p>
      <w:pPr>
        <w:spacing w:line="240" w:lineRule="exact"/>
      </w:pPr>
      <w:r>
        <w:rPr>
          <w:sz w:val="20"/>
        </w:rPr>
        <w:t>1. AGZUDR</w:t>
        <w:tab/>
        <w:t>2. WHWT</w:t>
        <w:tab/>
        <w:t>3. KRK</w:t>
        <w:tab/>
        <w:t>4. WKOJU</w:t>
        <w:br/>
      </w:r>
    </w:p>
    <w:p>
      <w:pPr>
        <w:spacing w:line="240" w:lineRule="exact"/>
      </w:pPr>
      <w:r>
        <w:rPr>
          <w:sz w:val="20"/>
        </w:rPr>
        <w:t>8. UNIT5 Q10</w:t>
        <w:tab/>
        <w:tab/>
        <w:t>[   ]</w:t>
      </w:r>
    </w:p>
    <w:p>
      <w:pPr>
        <w:spacing w:line="240" w:lineRule="exact"/>
      </w:pPr>
      <w:r>
        <w:rPr>
          <w:sz w:val="20"/>
        </w:rPr>
        <w:t>1. ITXSSC</w:t>
        <w:tab/>
        <w:t>2. QLSM</w:t>
        <w:tab/>
        <w:t>3. UXZ</w:t>
        <w:tab/>
        <w:t>4. GMQRE</w:t>
        <w:br/>
      </w:r>
    </w:p>
    <w:p>
      <w:pPr>
        <w:spacing w:line="240" w:lineRule="exact"/>
      </w:pPr>
      <w:r>
        <w:rPr>
          <w:sz w:val="20"/>
        </w:rPr>
        <w:t>9. UNIT3 Q3</w:t>
        <w:tab/>
        <w:tab/>
        <w:t>[   ]</w:t>
      </w:r>
    </w:p>
    <w:p>
      <w:pPr>
        <w:spacing w:line="240" w:lineRule="exact"/>
      </w:pPr>
      <w:r>
        <w:rPr>
          <w:sz w:val="20"/>
        </w:rPr>
        <w:t>1. GHARSW</w:t>
        <w:tab/>
        <w:t>2. KOJV</w:t>
        <w:tab/>
        <w:t>3. YOE</w:t>
        <w:tab/>
        <w:t>4. UAODI</w:t>
        <w:br/>
      </w:r>
    </w:p>
    <w:p>
      <w:pPr>
        <w:spacing w:line="240" w:lineRule="exact"/>
      </w:pPr>
      <w:r>
        <w:rPr>
          <w:sz w:val="20"/>
        </w:rPr>
        <w:t>10. UNIT2 Q2</w:t>
        <w:tab/>
        <w:tab/>
        <w:t>[   ]</w:t>
      </w:r>
    </w:p>
    <w:p>
      <w:pPr>
        <w:spacing w:line="240" w:lineRule="exact"/>
      </w:pPr>
      <w:r>
        <w:rPr>
          <w:sz w:val="20"/>
        </w:rPr>
        <w:t>1. AOPSRD</w:t>
        <w:tab/>
        <w:t>2. SSWD</w:t>
        <w:tab/>
        <w:t>3. DND</w:t>
        <w:tab/>
        <w:t>4. HTLYI</w:t>
        <w:br/>
      </w:r>
    </w:p>
    <w:p>
      <w:pPr>
        <w:spacing w:line="240" w:lineRule="exact"/>
      </w:pPr>
      <w:r>
        <w:rPr>
          <w:sz w:val="20"/>
        </w:rPr>
        <w:t>11. UNIT5 Q1</w:t>
        <w:tab/>
        <w:tab/>
        <w:t>[   ]</w:t>
      </w:r>
    </w:p>
    <w:p>
      <w:pPr>
        <w:spacing w:line="240" w:lineRule="exact"/>
      </w:pPr>
      <w:r>
        <w:rPr>
          <w:sz w:val="20"/>
        </w:rPr>
        <w:t>1. KULYYF</w:t>
        <w:tab/>
        <w:t>2. VADF</w:t>
        <w:tab/>
        <w:t>3. XLU</w:t>
        <w:tab/>
        <w:t>4. MJGON</w:t>
        <w:br/>
      </w:r>
    </w:p>
    <w:p>
      <w:pPr>
        <w:spacing w:line="240" w:lineRule="exact"/>
      </w:pPr>
      <w:r>
        <w:rPr>
          <w:sz w:val="20"/>
        </w:rPr>
        <w:t>12. UNIT2 Q1</w:t>
        <w:tab/>
        <w:tab/>
        <w:t>[   ]</w:t>
      </w:r>
    </w:p>
    <w:p>
      <w:pPr>
        <w:spacing w:line="240" w:lineRule="exact"/>
      </w:pPr>
      <w:r>
        <w:rPr>
          <w:sz w:val="20"/>
        </w:rPr>
        <w:t>1. SKIFYV</w:t>
        <w:tab/>
        <w:t>2. BUMA</w:t>
        <w:tab/>
        <w:t>3. ICX</w:t>
        <w:tab/>
        <w:t>4. PFCZR</w:t>
        <w:br/>
      </w:r>
    </w:p>
    <w:p>
      <w:pPr>
        <w:spacing w:line="240" w:lineRule="exact"/>
      </w:pPr>
      <w:r>
        <w:rPr>
          <w:sz w:val="20"/>
        </w:rPr>
        <w:t>13. UNIT5 Q8</w:t>
        <w:tab/>
        <w:tab/>
        <w:t>[   ]</w:t>
      </w:r>
    </w:p>
    <w:p>
      <w:pPr>
        <w:spacing w:line="240" w:lineRule="exact"/>
      </w:pPr>
      <w:r>
        <w:rPr>
          <w:sz w:val="20"/>
        </w:rPr>
        <w:t>1. RXAZPO</w:t>
        <w:tab/>
        <w:t>2. LDHI</w:t>
        <w:tab/>
        <w:t>3. PBK</w:t>
        <w:tab/>
        <w:t>4. BUDXI</w:t>
        <w:br/>
      </w:r>
    </w:p>
    <w:p>
      <w:pPr>
        <w:spacing w:line="240" w:lineRule="exact"/>
      </w:pPr>
      <w:r>
        <w:rPr>
          <w:sz w:val="20"/>
        </w:rPr>
        <w:t>14. UNIT5 Q4</w:t>
        <w:tab/>
        <w:tab/>
        <w:t>[   ]</w:t>
      </w:r>
    </w:p>
    <w:p>
      <w:pPr>
        <w:spacing w:line="240" w:lineRule="exact"/>
      </w:pPr>
      <w:r>
        <w:rPr>
          <w:sz w:val="20"/>
        </w:rPr>
        <w:t>1. MSVSPD</w:t>
        <w:tab/>
        <w:t>2. UDYJ</w:t>
        <w:tab/>
        <w:t>3. FDR</w:t>
        <w:tab/>
        <w:t>4. PLKUP</w:t>
        <w:br/>
      </w:r>
    </w:p>
    <w:p>
      <w:pPr>
        <w:spacing w:line="240" w:lineRule="exact"/>
      </w:pPr>
      <w:r>
        <w:rPr>
          <w:sz w:val="20"/>
        </w:rPr>
        <w:t>15. UNIT4 Q4</w:t>
        <w:tab/>
        <w:tab/>
        <w:t>[   ]</w:t>
      </w:r>
    </w:p>
    <w:p>
      <w:pPr>
        <w:spacing w:line="240" w:lineRule="exact"/>
      </w:pPr>
      <w:r>
        <w:rPr>
          <w:sz w:val="20"/>
        </w:rPr>
        <w:t>1. GZSJFV</w:t>
        <w:tab/>
        <w:t>2. INMG</w:t>
        <w:tab/>
        <w:t>3. VYJ</w:t>
        <w:tab/>
        <w:t>4. PABBJ</w:t>
        <w:br/>
      </w:r>
    </w:p>
    <w:p>
      <w:pPr>
        <w:spacing w:line="240" w:lineRule="exact"/>
      </w:pPr>
      <w:r>
        <w:rPr>
          <w:sz w:val="20"/>
        </w:rPr>
        <w:t>16. UNIT2 Q5</w:t>
        <w:tab/>
        <w:tab/>
        <w:t>[   ]</w:t>
      </w:r>
    </w:p>
    <w:p>
      <w:pPr>
        <w:spacing w:line="240" w:lineRule="exact"/>
      </w:pPr>
      <w:r>
        <w:rPr>
          <w:sz w:val="20"/>
        </w:rPr>
        <w:t>1. ANQXMM</w:t>
        <w:tab/>
        <w:t>2. ADEM</w:t>
        <w:tab/>
        <w:t>3. NKL</w:t>
        <w:tab/>
        <w:t>4. FIZHQ</w:t>
        <w:br/>
      </w:r>
    </w:p>
    <w:p>
      <w:pPr>
        <w:spacing w:line="240" w:lineRule="exact"/>
      </w:pPr>
      <w:r>
        <w:rPr>
          <w:sz w:val="20"/>
        </w:rPr>
        <w:t>17. UNIT4 Q7</w:t>
        <w:tab/>
        <w:tab/>
        <w:t>[   ]</w:t>
      </w:r>
    </w:p>
    <w:p>
      <w:pPr>
        <w:spacing w:line="240" w:lineRule="exact"/>
      </w:pPr>
      <w:r>
        <w:rPr>
          <w:sz w:val="20"/>
        </w:rPr>
        <w:t>1. JBESBU</w:t>
        <w:tab/>
        <w:t>2. KVCQ</w:t>
        <w:tab/>
        <w:t>3. HPV</w:t>
        <w:tab/>
        <w:t>4. LFNHS</w:t>
        <w:br/>
      </w:r>
    </w:p>
    <w:p>
      <w:pPr>
        <w:spacing w:line="240" w:lineRule="exact"/>
      </w:pPr>
      <w:r>
        <w:rPr>
          <w:sz w:val="20"/>
        </w:rPr>
        <w:t>18. UNIT4 Q9</w:t>
        <w:tab/>
        <w:tab/>
        <w:t>[   ]</w:t>
      </w:r>
    </w:p>
    <w:p>
      <w:pPr>
        <w:spacing w:line="240" w:lineRule="exact"/>
      </w:pPr>
      <w:r>
        <w:rPr>
          <w:sz w:val="20"/>
        </w:rPr>
        <w:t>1. SGDYRV</w:t>
        <w:tab/>
        <w:t>2. DWPQ</w:t>
        <w:tab/>
        <w:t>3. JOO</w:t>
        <w:tab/>
        <w:t>4. TUDSS</w:t>
        <w:br/>
      </w:r>
    </w:p>
    <w:p>
      <w:pPr>
        <w:spacing w:line="240" w:lineRule="exact"/>
      </w:pPr>
      <w:r>
        <w:rPr>
          <w:sz w:val="20"/>
        </w:rPr>
        <w:t>19. UNIT3 Q1</w:t>
        <w:tab/>
        <w:tab/>
        <w:t>[   ]</w:t>
      </w:r>
    </w:p>
    <w:p>
      <w:pPr>
        <w:spacing w:line="240" w:lineRule="exact"/>
      </w:pPr>
      <w:r>
        <w:rPr>
          <w:sz w:val="20"/>
        </w:rPr>
        <w:t>1. NRQGXX</w:t>
        <w:tab/>
        <w:t>2. ONKQ</w:t>
        <w:tab/>
        <w:t>3. NKR</w:t>
        <w:tab/>
        <w:t>4. TNUOF</w:t>
        <w:br/>
      </w:r>
    </w:p>
    <w:p>
      <w:pPr>
        <w:spacing w:line="240" w:lineRule="exact"/>
      </w:pPr>
      <w:r>
        <w:rPr>
          <w:sz w:val="20"/>
        </w:rPr>
        <w:t>20. UNIT1 Q5</w:t>
        <w:tab/>
        <w:tab/>
        <w:t>[   ]</w:t>
      </w:r>
    </w:p>
    <w:p>
      <w:pPr>
        <w:spacing w:line="240" w:lineRule="exact"/>
      </w:pPr>
      <w:r>
        <w:rPr>
          <w:sz w:val="20"/>
        </w:rPr>
        <w:t>1. CRFKNY</w:t>
        <w:tab/>
        <w:t>2. IZOK</w:t>
        <w:tab/>
        <w:t>3. GOS</w:t>
        <w:tab/>
        <w:t>4. HCYYS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