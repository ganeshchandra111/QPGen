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Multiple Choice Questions (MCQ) Paper</w:t>
      </w:r>
    </w:p>
    <w:p>
      <w:pPr/>
      <w:r>
        <w:t>Q1. UNIT 22222 Q3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Q2. UNIT 55555 Q2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Q3. UNIT 11111 Q3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 xml:space="preserve">Q4. This is the new question for the unit 1 </w:t>
        <w:tab/>
        <w:tab/>
        <w:t>[   ]</w:t>
      </w:r>
    </w:p>
    <w:p>
      <w:pPr/>
      <w:r>
        <w:tab/>
        <w:t>Option 1: option one</w:t>
        <w:tab/>
        <w:tab/>
        <w:t>Option 2: option two</w:t>
        <w:tab/>
        <w:tab/>
        <w:t>Option 3: option three</w:t>
        <w:tab/>
        <w:tab/>
        <w:t>Option 4: option four</w:t>
        <w:br/>
      </w:r>
    </w:p>
    <w:p>
      <w:pPr/>
      <w:r>
        <w:t>Q5. UNIT 55555 Q4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Q6. Q4 unit 1 question</w:t>
        <w:tab/>
        <w:tab/>
        <w:t>[   ]</w:t>
      </w:r>
    </w:p>
    <w:p>
      <w:pPr/>
      <w:r>
        <w:tab/>
        <w:t>Option 1: dtcyvubnk</w:t>
        <w:tab/>
        <w:tab/>
        <w:t>Option 2: apfh</w:t>
        <w:tab/>
        <w:tab/>
        <w:t>Option 3: asdfjl;</w:t>
        <w:tab/>
        <w:tab/>
        <w:t>Option 4: aldsfl</w:t>
        <w:br/>
      </w:r>
    </w:p>
    <w:p>
      <w:pPr/>
      <w:r>
        <w:t>Q7. UNIT 333 Q3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Q8. UNIT 22222 Q1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Q9. UNIT 333 Q1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Q10. UNIT 44444 Q3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Q11. UNIT 11111 Q2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Q12. UNIT 44444 Q1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Q13. UNIT 22222 Q2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Q14. UNIT 55555 Q3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Q15. UNIT 333 Q2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Q16. Q4</w:t>
        <w:tab/>
        <w:tab/>
        <w:t>[   ]</w:t>
      </w:r>
    </w:p>
    <w:p>
      <w:pPr/>
      <w:r>
        <w:tab/>
        <w:t>Option 1: oadfih</w:t>
        <w:tab/>
        <w:tab/>
        <w:t>Option 2: adfk;</w:t>
        <w:tab/>
        <w:tab/>
        <w:t>Option 3: aofloj</w:t>
        <w:tab/>
        <w:tab/>
        <w:t>Option 4: al;sih</w:t>
        <w:br/>
      </w:r>
    </w:p>
    <w:p>
      <w:pPr/>
      <w:r>
        <w:t>Q17. UNIT 44444 Q2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p>
      <w:pPr/>
      <w:r>
        <w:t>Q18. Q4 unit 2 question</w:t>
        <w:tab/>
        <w:tab/>
        <w:t>[   ]</w:t>
      </w:r>
    </w:p>
    <w:p>
      <w:pPr/>
      <w:r>
        <w:tab/>
        <w:t>Option 1: dtcyvubnk</w:t>
        <w:tab/>
        <w:tab/>
        <w:t>Option 2: apfh</w:t>
        <w:tab/>
        <w:tab/>
        <w:t>Option 3: asdfjl;</w:t>
        <w:tab/>
        <w:tab/>
        <w:t>Option 4: aldsfl</w:t>
        <w:br/>
      </w:r>
    </w:p>
    <w:p>
      <w:pPr/>
      <w:r>
        <w:t>Q19. Q4 unit 3 question</w:t>
        <w:tab/>
        <w:tab/>
        <w:t>[   ]</w:t>
      </w:r>
    </w:p>
    <w:p>
      <w:pPr/>
      <w:r>
        <w:tab/>
        <w:t>Option 1: dtcyvubnk</w:t>
        <w:tab/>
        <w:tab/>
        <w:t>Option 2: apfh</w:t>
        <w:tab/>
        <w:tab/>
        <w:t>Option 3: asdfjl;</w:t>
        <w:tab/>
        <w:tab/>
        <w:t>Option 4: aldsfl</w:t>
        <w:br/>
      </w:r>
    </w:p>
    <w:p>
      <w:pPr/>
      <w:r>
        <w:t>Q20. UNIT 55555 Q1</w:t>
        <w:tab/>
        <w:tab/>
        <w:t>[   ]</w:t>
      </w:r>
    </w:p>
    <w:p>
      <w:pPr/>
      <w:r>
        <w:tab/>
        <w:t>Option 1: FGGRERSG</w:t>
        <w:tab/>
        <w:tab/>
        <w:t>Option 2: SDFG</w:t>
        <w:tab/>
        <w:tab/>
        <w:t>Option 3: SER</w:t>
        <w:tab/>
        <w:tab/>
        <w:t>Option 4: SDFG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