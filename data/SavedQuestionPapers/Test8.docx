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>
        <w:pStyle w:val="Heading2"/>
      </w:pPr>
      <w:r>
        <w:t>SET-1</w:t>
      </w:r>
    </w:p>
    <w:p>
      <w:pPr/>
      <w:r>
        <w:t>1.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2.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3.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4.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5. UNIT2 Q2</w:t>
        <w:tab/>
        <w:tab/>
        <w:t>[   ]</w:t>
      </w:r>
    </w:p>
    <w:p>
      <w:pPr/>
      <w:r>
        <w:t>1. AOPSRD</w:t>
        <w:tab/>
        <w:t>2. SSWD</w:t>
        <w:tab/>
        <w:t>3. DND</w:t>
        <w:tab/>
        <w:t>4. HTLYI</w:t>
        <w:br/>
      </w:r>
    </w:p>
    <w:p>
      <w:pPr/>
      <w:r>
        <w:t>6.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7.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/>
      <w:r>
        <w:t>8.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9. UNIT3 Q9</w:t>
        <w:tab/>
        <w:tab/>
        <w:t>[   ]</w:t>
      </w:r>
    </w:p>
    <w:p>
      <w:pPr/>
      <w:r>
        <w:t>1. EESBEG</w:t>
        <w:tab/>
        <w:t>2. XWVP</w:t>
        <w:tab/>
        <w:t>3. YHI</w:t>
        <w:tab/>
        <w:t>4. TKCKN</w:t>
        <w:br/>
      </w:r>
    </w:p>
    <w:p>
      <w:pPr/>
      <w:r>
        <w:t>10.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11.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12.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13.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14.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15.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16. UNIT5 Q10</w:t>
        <w:tab/>
        <w:tab/>
        <w:t>[   ]</w:t>
      </w:r>
    </w:p>
    <w:p>
      <w:pPr/>
      <w:r>
        <w:t>1. ITXSSC</w:t>
        <w:tab/>
        <w:t>2. QLSM</w:t>
        <w:tab/>
        <w:t>3. UXZ</w:t>
        <w:tab/>
        <w:t>4. GMQRE</w:t>
        <w:br/>
      </w:r>
    </w:p>
    <w:p>
      <w:pPr/>
      <w:r>
        <w:t>17.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18. UNIT2 Q3</w:t>
        <w:tab/>
        <w:tab/>
        <w:t>[   ]</w:t>
      </w:r>
    </w:p>
    <w:p>
      <w:pPr/>
      <w:r>
        <w:t>1. IDAHWG</w:t>
        <w:tab/>
        <w:t>2. MZLQ</w:t>
        <w:tab/>
        <w:t>3. TGK</w:t>
        <w:tab/>
        <w:t>4. NZCJF</w:t>
        <w:br/>
      </w:r>
    </w:p>
    <w:p>
      <w:pPr/>
      <w:r>
        <w:t>19. UNIT3 Q8</w:t>
        <w:tab/>
        <w:tab/>
        <w:t>[   ]</w:t>
      </w:r>
    </w:p>
    <w:p>
      <w:pPr/>
      <w:r>
        <w:t>1. QUHLWL</w:t>
        <w:tab/>
        <w:t>2. NFQD</w:t>
        <w:tab/>
        <w:t>3. LVQ</w:t>
        <w:tab/>
        <w:t>4. VNOOJ</w:t>
        <w:br/>
      </w:r>
    </w:p>
    <w:p>
      <w:pPr/>
      <w:r>
        <w:t>20.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>
        <w:pStyle w:val="Heading2"/>
      </w:pPr>
      <w:r>
        <w:t>SET-2</w:t>
      </w:r>
    </w:p>
    <w:p>
      <w:pPr/>
      <w:r>
        <w:t>1.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2.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3.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4.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5.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6.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7.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8. UNIT5 Q10</w:t>
        <w:tab/>
        <w:tab/>
        <w:t>[   ]</w:t>
      </w:r>
    </w:p>
    <w:p>
      <w:pPr/>
      <w:r>
        <w:t>1. ITXSSC</w:t>
        <w:tab/>
        <w:t>2. QLSM</w:t>
        <w:tab/>
        <w:t>3. UXZ</w:t>
        <w:tab/>
        <w:t>4. GMQRE</w:t>
        <w:br/>
      </w:r>
    </w:p>
    <w:p>
      <w:pPr/>
      <w:r>
        <w:t>9. UNIT2 Q3</w:t>
        <w:tab/>
        <w:tab/>
        <w:t>[   ]</w:t>
      </w:r>
    </w:p>
    <w:p>
      <w:pPr/>
      <w:r>
        <w:t>1. IDAHWG</w:t>
        <w:tab/>
        <w:t>2. MZLQ</w:t>
        <w:tab/>
        <w:t>3. TGK</w:t>
        <w:tab/>
        <w:t>4. NZCJF</w:t>
        <w:br/>
      </w:r>
    </w:p>
    <w:p>
      <w:pPr/>
      <w:r>
        <w:t>10. UNIT2 Q2</w:t>
        <w:tab/>
        <w:tab/>
        <w:t>[   ]</w:t>
      </w:r>
    </w:p>
    <w:p>
      <w:pPr/>
      <w:r>
        <w:t>1. AOPSRD</w:t>
        <w:tab/>
        <w:t>2. SSWD</w:t>
        <w:tab/>
        <w:t>3. DND</w:t>
        <w:tab/>
        <w:t>4. HTLYI</w:t>
        <w:br/>
      </w:r>
    </w:p>
    <w:p>
      <w:pPr/>
      <w:r>
        <w:t>11.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12. UNIT3 Q8</w:t>
        <w:tab/>
        <w:tab/>
        <w:t>[   ]</w:t>
      </w:r>
    </w:p>
    <w:p>
      <w:pPr/>
      <w:r>
        <w:t>1. QUHLWL</w:t>
        <w:tab/>
        <w:t>2. NFQD</w:t>
        <w:tab/>
        <w:t>3. LVQ</w:t>
        <w:tab/>
        <w:t>4. VNOOJ</w:t>
        <w:br/>
      </w:r>
    </w:p>
    <w:p>
      <w:pPr/>
      <w:r>
        <w:t>13.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14.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/>
      <w:r>
        <w:t>15.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16.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17.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18.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/>
      <w:r>
        <w:t>19. UNIT3 Q9</w:t>
        <w:tab/>
        <w:tab/>
        <w:t>[   ]</w:t>
      </w:r>
    </w:p>
    <w:p>
      <w:pPr/>
      <w:r>
        <w:t>1. EESBEG</w:t>
        <w:tab/>
        <w:t>2. XWVP</w:t>
        <w:tab/>
        <w:t>3. YHI</w:t>
        <w:tab/>
        <w:t>4. TKCKN</w:t>
        <w:br/>
      </w:r>
    </w:p>
    <w:p>
      <w:pPr/>
      <w:r>
        <w:t>20.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>
        <w:pStyle w:val="Heading2"/>
      </w:pPr>
      <w:r>
        <w:t>SET-3</w:t>
      </w:r>
    </w:p>
    <w:p>
      <w:pPr/>
      <w:r>
        <w:t>1.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2.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3.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4. UNIT2 Q3</w:t>
        <w:tab/>
        <w:tab/>
        <w:t>[   ]</w:t>
      </w:r>
    </w:p>
    <w:p>
      <w:pPr/>
      <w:r>
        <w:t>1. IDAHWG</w:t>
        <w:tab/>
        <w:t>2. MZLQ</w:t>
        <w:tab/>
        <w:t>3. TGK</w:t>
        <w:tab/>
        <w:t>4. NZCJF</w:t>
        <w:br/>
      </w:r>
    </w:p>
    <w:p>
      <w:pPr/>
      <w:r>
        <w:t>5.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/>
      <w:r>
        <w:t>6.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7. UNIT3 Q9</w:t>
        <w:tab/>
        <w:tab/>
        <w:t>[   ]</w:t>
      </w:r>
    </w:p>
    <w:p>
      <w:pPr/>
      <w:r>
        <w:t>1. EESBEG</w:t>
        <w:tab/>
        <w:t>2. XWVP</w:t>
        <w:tab/>
        <w:t>3. YHI</w:t>
        <w:tab/>
        <w:t>4. TKCKN</w:t>
        <w:br/>
      </w:r>
    </w:p>
    <w:p>
      <w:pPr/>
      <w:r>
        <w:t>8.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9.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10.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11.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12.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13.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14. UNIT3 Q8</w:t>
        <w:tab/>
        <w:tab/>
        <w:t>[   ]</w:t>
      </w:r>
    </w:p>
    <w:p>
      <w:pPr/>
      <w:r>
        <w:t>1. QUHLWL</w:t>
        <w:tab/>
        <w:t>2. NFQD</w:t>
        <w:tab/>
        <w:t>3. LVQ</w:t>
        <w:tab/>
        <w:t>4. VNOOJ</w:t>
        <w:br/>
      </w:r>
    </w:p>
    <w:p>
      <w:pPr/>
      <w:r>
        <w:t>15. UNIT2 Q2</w:t>
        <w:tab/>
        <w:tab/>
        <w:t>[   ]</w:t>
      </w:r>
    </w:p>
    <w:p>
      <w:pPr/>
      <w:r>
        <w:t>1. AOPSRD</w:t>
        <w:tab/>
        <w:t>2. SSWD</w:t>
        <w:tab/>
        <w:t>3. DND</w:t>
        <w:tab/>
        <w:t>4. HTLYI</w:t>
        <w:br/>
      </w:r>
    </w:p>
    <w:p>
      <w:pPr/>
      <w:r>
        <w:t>16.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17.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18.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19. UNIT5 Q10</w:t>
        <w:tab/>
        <w:tab/>
        <w:t>[   ]</w:t>
      </w:r>
    </w:p>
    <w:p>
      <w:pPr/>
      <w:r>
        <w:t>1. ITXSSC</w:t>
        <w:tab/>
        <w:t>2. QLSM</w:t>
        <w:tab/>
        <w:t>3. UXZ</w:t>
        <w:tab/>
        <w:t>4. GMQRE</w:t>
        <w:br/>
      </w:r>
    </w:p>
    <w:p>
      <w:pPr/>
      <w:r>
        <w:t>20.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>
        <w:pStyle w:val="Heading2"/>
      </w:pPr>
      <w:r>
        <w:t>SET-4</w:t>
      </w:r>
    </w:p>
    <w:p>
      <w:pPr/>
      <w:r>
        <w:t>1. UNIT2 Q1</w:t>
        <w:tab/>
        <w:tab/>
        <w:t>[   ]</w:t>
      </w:r>
    </w:p>
    <w:p>
      <w:pPr/>
      <w:r>
        <w:t>1. SKIFYV</w:t>
        <w:tab/>
        <w:t>2. BUMA</w:t>
        <w:tab/>
        <w:t>3. ICX</w:t>
        <w:tab/>
        <w:t>4. PFCZR</w:t>
        <w:br/>
      </w:r>
    </w:p>
    <w:p>
      <w:pPr/>
      <w:r>
        <w:t>2. UNIT2 Q3</w:t>
        <w:tab/>
        <w:tab/>
        <w:t>[   ]</w:t>
      </w:r>
    </w:p>
    <w:p>
      <w:pPr/>
      <w:r>
        <w:t>1. IDAHWG</w:t>
        <w:tab/>
        <w:t>2. MZLQ</w:t>
        <w:tab/>
        <w:t>3. TGK</w:t>
        <w:tab/>
        <w:t>4. NZCJF</w:t>
        <w:br/>
      </w:r>
    </w:p>
    <w:p>
      <w:pPr/>
      <w:r>
        <w:t>3. UNIT5 Q3</w:t>
        <w:tab/>
        <w:tab/>
        <w:t>[   ]</w:t>
      </w:r>
    </w:p>
    <w:p>
      <w:pPr/>
      <w:r>
        <w:t>1. DDDSQL</w:t>
        <w:tab/>
        <w:t>2. TWWG</w:t>
        <w:tab/>
        <w:t>3. JSB</w:t>
        <w:tab/>
        <w:t>4. RVOWG</w:t>
        <w:br/>
      </w:r>
    </w:p>
    <w:p>
      <w:pPr/>
      <w:r>
        <w:t>4. UNIT3 Q1</w:t>
        <w:tab/>
        <w:tab/>
        <w:t>[   ]</w:t>
      </w:r>
    </w:p>
    <w:p>
      <w:pPr/>
      <w:r>
        <w:t>1. NRQGXX</w:t>
        <w:tab/>
        <w:t>2. ONKQ</w:t>
        <w:tab/>
        <w:t>3. NKR</w:t>
        <w:tab/>
        <w:t>4. TNUOF</w:t>
        <w:br/>
      </w:r>
    </w:p>
    <w:p>
      <w:pPr/>
      <w:r>
        <w:t>5. UNIT2 Q2</w:t>
        <w:tab/>
        <w:tab/>
        <w:t>[   ]</w:t>
      </w:r>
    </w:p>
    <w:p>
      <w:pPr/>
      <w:r>
        <w:t>1. AOPSRD</w:t>
        <w:tab/>
        <w:t>2. SSWD</w:t>
        <w:tab/>
        <w:t>3. DND</w:t>
        <w:tab/>
        <w:t>4. HTLYI</w:t>
        <w:br/>
      </w:r>
    </w:p>
    <w:p>
      <w:pPr/>
      <w:r>
        <w:t>6. UNIT4 Q5</w:t>
        <w:tab/>
        <w:tab/>
        <w:t>[   ]</w:t>
      </w:r>
    </w:p>
    <w:p>
      <w:pPr/>
      <w:r>
        <w:t>1. TBOPQG</w:t>
        <w:tab/>
        <w:t>2. BVWK</w:t>
        <w:tab/>
        <w:t>3. UNS</w:t>
        <w:tab/>
        <w:t>4. MOJFO</w:t>
        <w:br/>
      </w:r>
    </w:p>
    <w:p>
      <w:pPr/>
      <w:r>
        <w:t>7. UNIT3 Q7</w:t>
        <w:tab/>
        <w:tab/>
        <w:t>[   ]</w:t>
      </w:r>
    </w:p>
    <w:p>
      <w:pPr/>
      <w:r>
        <w:t>1. LQNHTX</w:t>
        <w:tab/>
        <w:t>2. THCV</w:t>
        <w:tab/>
        <w:t>3. RLA</w:t>
        <w:tab/>
        <w:t>4. YGFHS</w:t>
        <w:br/>
      </w:r>
    </w:p>
    <w:p>
      <w:pPr/>
      <w:r>
        <w:t>8. UNIT3 Q8</w:t>
        <w:tab/>
        <w:tab/>
        <w:t>[   ]</w:t>
      </w:r>
    </w:p>
    <w:p>
      <w:pPr/>
      <w:r>
        <w:t>1. QUHLWL</w:t>
        <w:tab/>
        <w:t>2. NFQD</w:t>
        <w:tab/>
        <w:t>3. LVQ</w:t>
        <w:tab/>
        <w:t>4. VNOOJ</w:t>
        <w:br/>
      </w:r>
    </w:p>
    <w:p>
      <w:pPr/>
      <w:r>
        <w:t>9. UNIT1 Q10</w:t>
        <w:tab/>
        <w:tab/>
        <w:t>[   ]</w:t>
      </w:r>
    </w:p>
    <w:p>
      <w:pPr/>
      <w:r>
        <w:t>1. XXFKZR</w:t>
        <w:tab/>
        <w:t>2. BARY</w:t>
        <w:tab/>
        <w:t>3. TCI</w:t>
        <w:tab/>
        <w:t>4. YNFSL</w:t>
        <w:br/>
      </w:r>
    </w:p>
    <w:p>
      <w:pPr/>
      <w:r>
        <w:t>10. UNIT1 Q1</w:t>
        <w:tab/>
        <w:tab/>
        <w:t>[   ]</w:t>
      </w:r>
    </w:p>
    <w:p>
      <w:pPr/>
      <w:r>
        <w:t>1. TKSITT</w:t>
        <w:tab/>
        <w:t>2. YKDQ</w:t>
        <w:tab/>
        <w:t>3. IUZ</w:t>
        <w:tab/>
        <w:t>4. SPTTO</w:t>
        <w:br/>
      </w:r>
    </w:p>
    <w:p>
      <w:pPr/>
      <w:r>
        <w:t>11. UNIT3 Q9</w:t>
        <w:tab/>
        <w:tab/>
        <w:t>[   ]</w:t>
      </w:r>
    </w:p>
    <w:p>
      <w:pPr/>
      <w:r>
        <w:t>1. EESBEG</w:t>
        <w:tab/>
        <w:t>2. XWVP</w:t>
        <w:tab/>
        <w:t>3. YHI</w:t>
        <w:tab/>
        <w:t>4. TKCKN</w:t>
        <w:br/>
      </w:r>
    </w:p>
    <w:p>
      <w:pPr/>
      <w:r>
        <w:t>12. UNIT1 Q2</w:t>
        <w:tab/>
        <w:tab/>
        <w:t>[   ]</w:t>
      </w:r>
    </w:p>
    <w:p>
      <w:pPr/>
      <w:r>
        <w:t>1. GFKMRP</w:t>
        <w:tab/>
        <w:t>2. SVUV</w:t>
        <w:tab/>
        <w:t>3. MKL</w:t>
        <w:tab/>
        <w:t>4. TMFUI</w:t>
        <w:br/>
      </w:r>
    </w:p>
    <w:p>
      <w:pPr/>
      <w:r>
        <w:t>13. UNIT4 Q6</w:t>
        <w:tab/>
        <w:tab/>
        <w:t>[   ]</w:t>
      </w:r>
    </w:p>
    <w:p>
      <w:pPr/>
      <w:r>
        <w:t>1. LRXHHZ</w:t>
        <w:tab/>
        <w:t>2. KQHR</w:t>
        <w:tab/>
        <w:t>3. OCR</w:t>
        <w:tab/>
        <w:t>4. XTMOW</w:t>
        <w:br/>
      </w:r>
    </w:p>
    <w:p>
      <w:pPr/>
      <w:r>
        <w:t>14. UNIT4 Q4</w:t>
        <w:tab/>
        <w:tab/>
        <w:t>[   ]</w:t>
      </w:r>
    </w:p>
    <w:p>
      <w:pPr/>
      <w:r>
        <w:t>1. GZSJFV</w:t>
        <w:tab/>
        <w:t>2. INMG</w:t>
        <w:tab/>
        <w:t>3. VYJ</w:t>
        <w:tab/>
        <w:t>4. PABBJ</w:t>
        <w:br/>
      </w:r>
    </w:p>
    <w:p>
      <w:pPr/>
      <w:r>
        <w:t>15. UNIT5 Q2</w:t>
        <w:tab/>
        <w:tab/>
        <w:t>[   ]</w:t>
      </w:r>
    </w:p>
    <w:p>
      <w:pPr/>
      <w:r>
        <w:t>1. AGWJPP</w:t>
        <w:tab/>
        <w:t>2. QRSG</w:t>
        <w:tab/>
        <w:t>3. QEG</w:t>
        <w:tab/>
        <w:t>4. SFFCS</w:t>
        <w:br/>
      </w:r>
    </w:p>
    <w:p>
      <w:pPr/>
      <w:r>
        <w:t>16. UNIT5 Q9</w:t>
        <w:tab/>
        <w:tab/>
        <w:t>[   ]</w:t>
      </w:r>
    </w:p>
    <w:p>
      <w:pPr/>
      <w:r>
        <w:t>1. AYKDCD</w:t>
        <w:tab/>
        <w:t>2. PENH</w:t>
        <w:tab/>
        <w:t>3. ONK</w:t>
        <w:tab/>
        <w:t>4. JGTHP</w:t>
        <w:br/>
      </w:r>
    </w:p>
    <w:p>
      <w:pPr/>
      <w:r>
        <w:t>17. UNIT4 Q7</w:t>
        <w:tab/>
        <w:tab/>
        <w:t>[   ]</w:t>
      </w:r>
    </w:p>
    <w:p>
      <w:pPr/>
      <w:r>
        <w:t>1. JBESBU</w:t>
        <w:tab/>
        <w:t>2. KVCQ</w:t>
        <w:tab/>
        <w:t>3. HPV</w:t>
        <w:tab/>
        <w:t>4. LFNHS</w:t>
        <w:br/>
      </w:r>
    </w:p>
    <w:p>
      <w:pPr/>
      <w:r>
        <w:t>18. UNIT1 Q4</w:t>
        <w:tab/>
        <w:tab/>
        <w:t>[   ]</w:t>
      </w:r>
    </w:p>
    <w:p>
      <w:pPr/>
      <w:r>
        <w:t>1. AGZUDR</w:t>
        <w:tab/>
        <w:t>2. WHWT</w:t>
        <w:tab/>
        <w:t>3. KRK</w:t>
        <w:tab/>
        <w:t>4. WKOJU</w:t>
        <w:br/>
      </w:r>
    </w:p>
    <w:p>
      <w:pPr/>
      <w:r>
        <w:t>19. UNIT2 Q6</w:t>
        <w:tab/>
        <w:tab/>
        <w:t>[   ]</w:t>
      </w:r>
    </w:p>
    <w:p>
      <w:pPr/>
      <w:r>
        <w:t>1. FRYZOP</w:t>
        <w:tab/>
        <w:t>2. LURR</w:t>
        <w:tab/>
        <w:t>3. SPZ</w:t>
        <w:tab/>
        <w:t>4. SGFOH</w:t>
        <w:br/>
      </w:r>
    </w:p>
    <w:p>
      <w:pPr/>
      <w:r>
        <w:t>20. UNIT5 Q10</w:t>
        <w:tab/>
        <w:tab/>
        <w:t>[   ]</w:t>
      </w:r>
    </w:p>
    <w:p>
      <w:pPr/>
      <w:r>
        <w:t>1. ITXSSC</w:t>
        <w:tab/>
        <w:t>2. QLSM</w:t>
        <w:tab/>
        <w:t>3. UXZ</w:t>
        <w:tab/>
        <w:t>4. GMQRE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