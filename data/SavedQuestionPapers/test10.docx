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Choice Questions (MCQ) Paper</w:t>
      </w:r>
    </w:p>
    <w:p>
      <w:pPr>
        <w:pStyle w:val="Heading2"/>
      </w:pPr>
      <w:r>
        <w:t>SET-1</w:t>
      </w:r>
    </w:p>
    <w:p>
      <w:pPr/>
      <w:r>
        <w:t>1. UNIT1 Q8</w:t>
        <w:tab/>
        <w:tab/>
        <w:t>[   ]</w:t>
      </w:r>
    </w:p>
    <w:p>
      <w:pPr/>
      <w:r>
        <w:t>1. ORWOTZ</w:t>
        <w:tab/>
        <w:t>2. KLLI</w:t>
        <w:tab/>
        <w:t>3. DIJ</w:t>
        <w:tab/>
        <w:t>4. LUIWK</w:t>
        <w:br/>
      </w:r>
    </w:p>
    <w:p>
      <w:pPr/>
      <w:r>
        <w:t>2. UNIT5 Q9</w:t>
        <w:tab/>
        <w:tab/>
        <w:t>[   ]</w:t>
      </w:r>
    </w:p>
    <w:p>
      <w:pPr/>
      <w:r>
        <w:t>1. AYKDCD</w:t>
        <w:tab/>
        <w:t>2. PENH</w:t>
        <w:tab/>
        <w:t>3. ONK</w:t>
        <w:tab/>
        <w:t>4. JGTHP</w:t>
        <w:br/>
      </w:r>
    </w:p>
    <w:p>
      <w:pPr/>
      <w:r>
        <w:t>3. UNIT1 Q10</w:t>
        <w:tab/>
        <w:tab/>
        <w:t>[   ]</w:t>
      </w:r>
    </w:p>
    <w:p>
      <w:pPr/>
      <w:r>
        <w:t>1. XXFKZR</w:t>
        <w:tab/>
        <w:t>2. BARY</w:t>
        <w:tab/>
        <w:t>3. TCI</w:t>
        <w:tab/>
        <w:t>4. YNFSL</w:t>
        <w:br/>
      </w:r>
    </w:p>
    <w:p>
      <w:pPr/>
      <w:r>
        <w:t>4. UNIT4 Q2</w:t>
        <w:tab/>
        <w:tab/>
        <w:t>[   ]</w:t>
      </w:r>
    </w:p>
    <w:p>
      <w:pPr/>
      <w:r>
        <w:t>1. HPUNAF</w:t>
        <w:tab/>
        <w:t>2. TIVS</w:t>
        <w:tab/>
        <w:t>3. CNC</w:t>
        <w:tab/>
        <w:t>4. ISEDE</w:t>
        <w:br/>
      </w:r>
    </w:p>
    <w:p>
      <w:pPr/>
      <w:r>
        <w:t>5. UNIT2 Q4</w:t>
        <w:tab/>
        <w:tab/>
        <w:t>[   ]</w:t>
      </w:r>
    </w:p>
    <w:p>
      <w:pPr/>
      <w:r>
        <w:t>1. MMJQOA</w:t>
        <w:tab/>
        <w:t>2. EWBU</w:t>
        <w:tab/>
        <w:t>3. SQZ</w:t>
        <w:tab/>
        <w:t>4. QWNHN</w:t>
        <w:br/>
      </w:r>
    </w:p>
    <w:p>
      <w:pPr/>
      <w:r>
        <w:t>6. UNIT1 Q1</w:t>
        <w:tab/>
        <w:tab/>
        <w:t>[   ]</w:t>
      </w:r>
    </w:p>
    <w:p>
      <w:pPr/>
      <w:r>
        <w:t>1. TKSITT</w:t>
        <w:tab/>
        <w:t>2. YKDQ</w:t>
        <w:tab/>
        <w:t>3. IUZ</w:t>
        <w:tab/>
        <w:t>4. SPTTO</w:t>
        <w:br/>
      </w:r>
    </w:p>
    <w:p>
      <w:pPr/>
      <w:r>
        <w:t>7. UNIT4 Q4</w:t>
        <w:tab/>
        <w:tab/>
        <w:t>[   ]</w:t>
      </w:r>
    </w:p>
    <w:p>
      <w:pPr/>
      <w:r>
        <w:t>1. GZSJFV</w:t>
        <w:tab/>
        <w:t>2. INMG</w:t>
        <w:tab/>
        <w:t>3. VYJ</w:t>
        <w:tab/>
        <w:t>4. PABBJ</w:t>
        <w:br/>
      </w:r>
    </w:p>
    <w:p>
      <w:pPr/>
      <w:r>
        <w:t>8. UNIT3 Q2</w:t>
        <w:tab/>
        <w:tab/>
        <w:t>[   ]</w:t>
      </w:r>
    </w:p>
    <w:p>
      <w:pPr/>
      <w:r>
        <w:t>1. NCTLEM</w:t>
        <w:tab/>
        <w:t>2. KRSC</w:t>
        <w:tab/>
        <w:t>3. VAF</w:t>
        <w:tab/>
        <w:t>4. BONPM</w:t>
        <w:br/>
      </w:r>
    </w:p>
    <w:p>
      <w:pPr/>
      <w:r>
        <w:t>9. UNIT2 Q8</w:t>
        <w:tab/>
        <w:tab/>
        <w:t>[   ]</w:t>
      </w:r>
    </w:p>
    <w:p>
      <w:pPr/>
      <w:r>
        <w:t>1. TUCRJK</w:t>
        <w:tab/>
        <w:t>2. YLXV</w:t>
        <w:tab/>
        <w:t>3. YFC</w:t>
        <w:tab/>
        <w:t>4. GRFVO</w:t>
        <w:br/>
      </w:r>
    </w:p>
    <w:p>
      <w:pPr/>
      <w:r>
        <w:t>10. UNIT4 Q10</w:t>
        <w:tab/>
        <w:tab/>
        <w:t>[   ]</w:t>
      </w:r>
    </w:p>
    <w:p>
      <w:pPr/>
      <w:r>
        <w:t>1. OVBLQT</w:t>
        <w:tab/>
        <w:t>2. ACJP</w:t>
        <w:tab/>
        <w:t>3. IYV</w:t>
        <w:tab/>
        <w:t>4. MFTCO</w:t>
        <w:br/>
      </w:r>
    </w:p>
    <w:p>
      <w:pPr/>
      <w:r>
        <w:t>11. UNIT2 Q9</w:t>
        <w:tab/>
        <w:tab/>
        <w:t>[   ]</w:t>
      </w:r>
    </w:p>
    <w:p>
      <w:pPr/>
      <w:r>
        <w:t>1. GPOVSU</w:t>
        <w:tab/>
        <w:t>2. RPRT</w:t>
        <w:tab/>
        <w:t>3. NNY</w:t>
        <w:tab/>
        <w:t>4. HMOQL</w:t>
        <w:br/>
      </w:r>
    </w:p>
    <w:p>
      <w:pPr/>
      <w:r>
        <w:t>12. UNIT5 Q8</w:t>
        <w:tab/>
        <w:tab/>
        <w:t>[   ]</w:t>
      </w:r>
    </w:p>
    <w:p>
      <w:pPr/>
      <w:r>
        <w:t>1. RXAZPO</w:t>
        <w:tab/>
        <w:t>2. LDHI</w:t>
        <w:tab/>
        <w:t>3. PBK</w:t>
        <w:tab/>
        <w:t>4. BUDXI</w:t>
        <w:br/>
      </w:r>
    </w:p>
    <w:p>
      <w:pPr/>
      <w:r>
        <w:t>13. UNIT5 Q3</w:t>
        <w:tab/>
        <w:tab/>
        <w:t>[   ]</w:t>
      </w:r>
    </w:p>
    <w:p>
      <w:pPr/>
      <w:r>
        <w:t>1. DDDSQL</w:t>
        <w:tab/>
        <w:t>2. TWWG</w:t>
        <w:tab/>
        <w:t>3. JSB</w:t>
        <w:tab/>
        <w:t>4. RVOWG</w:t>
        <w:br/>
      </w:r>
    </w:p>
    <w:p>
      <w:pPr/>
      <w:r>
        <w:t>14. UNIT5 Q5</w:t>
        <w:tab/>
        <w:tab/>
        <w:t>[   ]</w:t>
      </w:r>
    </w:p>
    <w:p>
      <w:pPr/>
      <w:r>
        <w:t>1. MOWNFS</w:t>
        <w:tab/>
        <w:t>2. AHLY</w:t>
        <w:tab/>
        <w:t>3. YCZ</w:t>
        <w:tab/>
        <w:t>4. TFNJY</w:t>
        <w:br/>
      </w:r>
    </w:p>
    <w:p>
      <w:pPr/>
      <w:r>
        <w:t>15. UNIT1 Q2</w:t>
        <w:tab/>
        <w:tab/>
        <w:t>[   ]</w:t>
      </w:r>
    </w:p>
    <w:p>
      <w:pPr/>
      <w:r>
        <w:t>1. GFKMRP</w:t>
        <w:tab/>
        <w:t>2. SVUV</w:t>
        <w:tab/>
        <w:t>3. MKL</w:t>
        <w:tab/>
        <w:t>4. TMFUI</w:t>
        <w:br/>
      </w:r>
    </w:p>
    <w:p>
      <w:pPr/>
      <w:r>
        <w:t>16. UNIT2 Q6</w:t>
        <w:tab/>
        <w:tab/>
        <w:t>[   ]</w:t>
      </w:r>
    </w:p>
    <w:p>
      <w:pPr/>
      <w:r>
        <w:t>1. FRYZOP</w:t>
        <w:tab/>
        <w:t>2. LURR</w:t>
        <w:tab/>
        <w:t>3. SPZ</w:t>
        <w:tab/>
        <w:t>4. SGFOH</w:t>
        <w:br/>
      </w:r>
    </w:p>
    <w:p>
      <w:pPr/>
      <w:r>
        <w:t>17. UNIT3 Q4</w:t>
        <w:tab/>
        <w:tab/>
        <w:t>[   ]</w:t>
      </w:r>
    </w:p>
    <w:p>
      <w:pPr/>
      <w:r>
        <w:t>1. EYSHMN</w:t>
        <w:tab/>
        <w:t>2. CUQJ</w:t>
        <w:tab/>
        <w:t>3. VOS</w:t>
        <w:tab/>
        <w:t>4. DOFVC</w:t>
        <w:br/>
      </w:r>
    </w:p>
    <w:p>
      <w:pPr/>
      <w:r>
        <w:t>18. UNIT3 Q3</w:t>
        <w:tab/>
        <w:tab/>
        <w:t>[   ]</w:t>
      </w:r>
    </w:p>
    <w:p>
      <w:pPr/>
      <w:r>
        <w:t>1. GHARSW</w:t>
        <w:tab/>
        <w:t>2. KOJV</w:t>
        <w:tab/>
        <w:t>3. YOE</w:t>
        <w:tab/>
        <w:t>4. UAODI</w:t>
        <w:br/>
      </w:r>
    </w:p>
    <w:p>
      <w:pPr/>
      <w:r>
        <w:t>19. UNIT4 Q6</w:t>
        <w:tab/>
        <w:tab/>
        <w:t>[   ]</w:t>
      </w:r>
    </w:p>
    <w:p>
      <w:pPr/>
      <w:r>
        <w:t>1. LRXHHZ</w:t>
        <w:tab/>
        <w:t>2. KQHR</w:t>
        <w:tab/>
        <w:t>3. OCR</w:t>
        <w:tab/>
        <w:t>4. XTMOW</w:t>
        <w:br/>
      </w:r>
    </w:p>
    <w:p>
      <w:pPr/>
      <w:r>
        <w:t>20. UNIT3 Q6</w:t>
        <w:tab/>
        <w:tab/>
        <w:t>[   ]</w:t>
      </w:r>
    </w:p>
    <w:p>
      <w:pPr/>
      <w:r>
        <w:t>1. GRZTYB</w:t>
        <w:tab/>
        <w:t>2. MHQY</w:t>
        <w:tab/>
        <w:t>3. WXB</w:t>
        <w:tab/>
        <w:t>4. HTOIK</w:t>
        <w:br/>
      </w:r>
    </w:p>
    <w:p>
      <w:pPr>
        <w:pStyle w:val="Heading2"/>
      </w:pPr>
      <w:r>
        <w:t>SET-2</w:t>
      </w:r>
    </w:p>
    <w:p>
      <w:pPr/>
      <w:r>
        <w:t>1. UNIT3 Q6</w:t>
        <w:tab/>
        <w:tab/>
        <w:t>[   ]</w:t>
      </w:r>
    </w:p>
    <w:p>
      <w:pPr/>
      <w:r>
        <w:t>1. GRZTYB</w:t>
        <w:tab/>
        <w:t>2. MHQY</w:t>
        <w:tab/>
        <w:t>3. WXB</w:t>
        <w:tab/>
        <w:t>4. HTOIK</w:t>
        <w:br/>
      </w:r>
    </w:p>
    <w:p>
      <w:pPr/>
      <w:r>
        <w:t>2. UNIT5 Q3</w:t>
        <w:tab/>
        <w:tab/>
        <w:t>[   ]</w:t>
      </w:r>
    </w:p>
    <w:p>
      <w:pPr/>
      <w:r>
        <w:t>1. DDDSQL</w:t>
        <w:tab/>
        <w:t>2. TWWG</w:t>
        <w:tab/>
        <w:t>3. JSB</w:t>
        <w:tab/>
        <w:t>4. RVOWG</w:t>
        <w:br/>
      </w:r>
    </w:p>
    <w:p>
      <w:pPr/>
      <w:r>
        <w:t>3. UNIT2 Q8</w:t>
        <w:tab/>
        <w:tab/>
        <w:t>[   ]</w:t>
      </w:r>
    </w:p>
    <w:p>
      <w:pPr/>
      <w:r>
        <w:t>1. TUCRJK</w:t>
        <w:tab/>
        <w:t>2. YLXV</w:t>
        <w:tab/>
        <w:t>3. YFC</w:t>
        <w:tab/>
        <w:t>4. GRFVO</w:t>
        <w:br/>
      </w:r>
    </w:p>
    <w:p>
      <w:pPr/>
      <w:r>
        <w:t>4. UNIT3 Q3</w:t>
        <w:tab/>
        <w:tab/>
        <w:t>[   ]</w:t>
      </w:r>
    </w:p>
    <w:p>
      <w:pPr/>
      <w:r>
        <w:t>1. GHARSW</w:t>
        <w:tab/>
        <w:t>2. KOJV</w:t>
        <w:tab/>
        <w:t>3. YOE</w:t>
        <w:tab/>
        <w:t>4. UAODI</w:t>
        <w:br/>
      </w:r>
    </w:p>
    <w:p>
      <w:pPr/>
      <w:r>
        <w:t>5. UNIT5 Q8</w:t>
        <w:tab/>
        <w:tab/>
        <w:t>[   ]</w:t>
      </w:r>
    </w:p>
    <w:p>
      <w:pPr/>
      <w:r>
        <w:t>1. RXAZPO</w:t>
        <w:tab/>
        <w:t>2. LDHI</w:t>
        <w:tab/>
        <w:t>3. PBK</w:t>
        <w:tab/>
        <w:t>4. BUDXI</w:t>
        <w:br/>
      </w:r>
    </w:p>
    <w:p>
      <w:pPr/>
      <w:r>
        <w:t>6. UNIT4 Q4</w:t>
        <w:tab/>
        <w:tab/>
        <w:t>[   ]</w:t>
      </w:r>
    </w:p>
    <w:p>
      <w:pPr/>
      <w:r>
        <w:t>1. GZSJFV</w:t>
        <w:tab/>
        <w:t>2. INMG</w:t>
        <w:tab/>
        <w:t>3. VYJ</w:t>
        <w:tab/>
        <w:t>4. PABBJ</w:t>
        <w:br/>
      </w:r>
    </w:p>
    <w:p>
      <w:pPr/>
      <w:r>
        <w:t>7. UNIT5 Q9</w:t>
        <w:tab/>
        <w:tab/>
        <w:t>[   ]</w:t>
      </w:r>
    </w:p>
    <w:p>
      <w:pPr/>
      <w:r>
        <w:t>1. AYKDCD</w:t>
        <w:tab/>
        <w:t>2. PENH</w:t>
        <w:tab/>
        <w:t>3. ONK</w:t>
        <w:tab/>
        <w:t>4. JGTHP</w:t>
        <w:br/>
      </w:r>
    </w:p>
    <w:p>
      <w:pPr/>
      <w:r>
        <w:t>8. UNIT2 Q9</w:t>
        <w:tab/>
        <w:tab/>
        <w:t>[   ]</w:t>
      </w:r>
    </w:p>
    <w:p>
      <w:pPr/>
      <w:r>
        <w:t>1. GPOVSU</w:t>
        <w:tab/>
        <w:t>2. RPRT</w:t>
        <w:tab/>
        <w:t>3. NNY</w:t>
        <w:tab/>
        <w:t>4. HMOQL</w:t>
        <w:br/>
      </w:r>
    </w:p>
    <w:p>
      <w:pPr/>
      <w:r>
        <w:t>9. UNIT1 Q10</w:t>
        <w:tab/>
        <w:tab/>
        <w:t>[   ]</w:t>
      </w:r>
    </w:p>
    <w:p>
      <w:pPr/>
      <w:r>
        <w:t>1. XXFKZR</w:t>
        <w:tab/>
        <w:t>2. BARY</w:t>
        <w:tab/>
        <w:t>3. TCI</w:t>
        <w:tab/>
        <w:t>4. YNFSL</w:t>
        <w:br/>
      </w:r>
    </w:p>
    <w:p>
      <w:pPr/>
      <w:r>
        <w:t>10. UNIT4 Q6</w:t>
        <w:tab/>
        <w:tab/>
        <w:t>[   ]</w:t>
      </w:r>
    </w:p>
    <w:p>
      <w:pPr/>
      <w:r>
        <w:t>1. LRXHHZ</w:t>
        <w:tab/>
        <w:t>2. KQHR</w:t>
        <w:tab/>
        <w:t>3. OCR</w:t>
        <w:tab/>
        <w:t>4. XTMOW</w:t>
        <w:br/>
      </w:r>
    </w:p>
    <w:p>
      <w:pPr/>
      <w:r>
        <w:t>11. UNIT4 Q10</w:t>
        <w:tab/>
        <w:tab/>
        <w:t>[   ]</w:t>
      </w:r>
    </w:p>
    <w:p>
      <w:pPr/>
      <w:r>
        <w:t>1. OVBLQT</w:t>
        <w:tab/>
        <w:t>2. ACJP</w:t>
        <w:tab/>
        <w:t>3. IYV</w:t>
        <w:tab/>
        <w:t>4. MFTCO</w:t>
        <w:br/>
      </w:r>
    </w:p>
    <w:p>
      <w:pPr/>
      <w:r>
        <w:t>12. UNIT5 Q5</w:t>
        <w:tab/>
        <w:tab/>
        <w:t>[   ]</w:t>
      </w:r>
    </w:p>
    <w:p>
      <w:pPr/>
      <w:r>
        <w:t>1. MOWNFS</w:t>
        <w:tab/>
        <w:t>2. AHLY</w:t>
        <w:tab/>
        <w:t>3. YCZ</w:t>
        <w:tab/>
        <w:t>4. TFNJY</w:t>
        <w:br/>
      </w:r>
    </w:p>
    <w:p>
      <w:pPr/>
      <w:r>
        <w:t>13. UNIT1 Q1</w:t>
        <w:tab/>
        <w:tab/>
        <w:t>[   ]</w:t>
      </w:r>
    </w:p>
    <w:p>
      <w:pPr/>
      <w:r>
        <w:t>1. TKSITT</w:t>
        <w:tab/>
        <w:t>2. YKDQ</w:t>
        <w:tab/>
        <w:t>3. IUZ</w:t>
        <w:tab/>
        <w:t>4. SPTTO</w:t>
        <w:br/>
      </w:r>
    </w:p>
    <w:p>
      <w:pPr/>
      <w:r>
        <w:t>14. UNIT1 Q2</w:t>
        <w:tab/>
        <w:tab/>
        <w:t>[   ]</w:t>
      </w:r>
    </w:p>
    <w:p>
      <w:pPr/>
      <w:r>
        <w:t>1. GFKMRP</w:t>
        <w:tab/>
        <w:t>2. SVUV</w:t>
        <w:tab/>
        <w:t>3. MKL</w:t>
        <w:tab/>
        <w:t>4. TMFUI</w:t>
        <w:br/>
      </w:r>
    </w:p>
    <w:p>
      <w:pPr/>
      <w:r>
        <w:t>15. UNIT1 Q8</w:t>
        <w:tab/>
        <w:tab/>
        <w:t>[   ]</w:t>
      </w:r>
    </w:p>
    <w:p>
      <w:pPr/>
      <w:r>
        <w:t>1. ORWOTZ</w:t>
        <w:tab/>
        <w:t>2. KLLI</w:t>
        <w:tab/>
        <w:t>3. DIJ</w:t>
        <w:tab/>
        <w:t>4. LUIWK</w:t>
        <w:br/>
      </w:r>
    </w:p>
    <w:p>
      <w:pPr/>
      <w:r>
        <w:t>16. UNIT4 Q2</w:t>
        <w:tab/>
        <w:tab/>
        <w:t>[   ]</w:t>
      </w:r>
    </w:p>
    <w:p>
      <w:pPr/>
      <w:r>
        <w:t>1. HPUNAF</w:t>
        <w:tab/>
        <w:t>2. TIVS</w:t>
        <w:tab/>
        <w:t>3. CNC</w:t>
        <w:tab/>
        <w:t>4. ISEDE</w:t>
        <w:br/>
      </w:r>
    </w:p>
    <w:p>
      <w:pPr/>
      <w:r>
        <w:t>17. UNIT2 Q6</w:t>
        <w:tab/>
        <w:tab/>
        <w:t>[   ]</w:t>
      </w:r>
    </w:p>
    <w:p>
      <w:pPr/>
      <w:r>
        <w:t>1. FRYZOP</w:t>
        <w:tab/>
        <w:t>2. LURR</w:t>
        <w:tab/>
        <w:t>3. SPZ</w:t>
        <w:tab/>
        <w:t>4. SGFOH</w:t>
        <w:br/>
      </w:r>
    </w:p>
    <w:p>
      <w:pPr/>
      <w:r>
        <w:t>18. UNIT3 Q4</w:t>
        <w:tab/>
        <w:tab/>
        <w:t>[   ]</w:t>
      </w:r>
    </w:p>
    <w:p>
      <w:pPr/>
      <w:r>
        <w:t>1. EYSHMN</w:t>
        <w:tab/>
        <w:t>2. CUQJ</w:t>
        <w:tab/>
        <w:t>3. VOS</w:t>
        <w:tab/>
        <w:t>4. DOFVC</w:t>
        <w:br/>
      </w:r>
    </w:p>
    <w:p>
      <w:pPr/>
      <w:r>
        <w:t>19. UNIT3 Q2</w:t>
        <w:tab/>
        <w:tab/>
        <w:t>[   ]</w:t>
      </w:r>
    </w:p>
    <w:p>
      <w:pPr/>
      <w:r>
        <w:t>1. NCTLEM</w:t>
        <w:tab/>
        <w:t>2. KRSC</w:t>
        <w:tab/>
        <w:t>3. VAF</w:t>
        <w:tab/>
        <w:t>4. BONPM</w:t>
        <w:br/>
      </w:r>
    </w:p>
    <w:p>
      <w:pPr/>
      <w:r>
        <w:t>20. UNIT2 Q4</w:t>
        <w:tab/>
        <w:tab/>
        <w:t>[   ]</w:t>
      </w:r>
    </w:p>
    <w:p>
      <w:pPr/>
      <w:r>
        <w:t>1. MMJQOA</w:t>
        <w:tab/>
        <w:t>2. EWBU</w:t>
        <w:tab/>
        <w:t>3. SQZ</w:t>
        <w:tab/>
        <w:t>4. QWNHN</w:t>
        <w:br/>
      </w:r>
    </w:p>
    <w:p>
      <w:pPr>
        <w:pStyle w:val="Heading2"/>
      </w:pPr>
      <w:r>
        <w:t>SET-3</w:t>
      </w:r>
    </w:p>
    <w:p>
      <w:pPr/>
      <w:r>
        <w:t>1. UNIT4 Q10</w:t>
        <w:tab/>
        <w:tab/>
        <w:t>[   ]</w:t>
      </w:r>
    </w:p>
    <w:p>
      <w:pPr/>
      <w:r>
        <w:t>1. OVBLQT</w:t>
        <w:tab/>
        <w:t>2. ACJP</w:t>
        <w:tab/>
        <w:t>3. IYV</w:t>
        <w:tab/>
        <w:t>4. MFTCO</w:t>
        <w:br/>
      </w:r>
    </w:p>
    <w:p>
      <w:pPr/>
      <w:r>
        <w:t>2. UNIT4 Q6</w:t>
        <w:tab/>
        <w:tab/>
        <w:t>[   ]</w:t>
      </w:r>
    </w:p>
    <w:p>
      <w:pPr/>
      <w:r>
        <w:t>1. LRXHHZ</w:t>
        <w:tab/>
        <w:t>2. KQHR</w:t>
        <w:tab/>
        <w:t>3. OCR</w:t>
        <w:tab/>
        <w:t>4. XTMOW</w:t>
        <w:br/>
      </w:r>
    </w:p>
    <w:p>
      <w:pPr/>
      <w:r>
        <w:t>3. UNIT3 Q3</w:t>
        <w:tab/>
        <w:tab/>
        <w:t>[   ]</w:t>
      </w:r>
    </w:p>
    <w:p>
      <w:pPr/>
      <w:r>
        <w:t>1. GHARSW</w:t>
        <w:tab/>
        <w:t>2. KOJV</w:t>
        <w:tab/>
        <w:t>3. YOE</w:t>
        <w:tab/>
        <w:t>4. UAODI</w:t>
        <w:br/>
      </w:r>
    </w:p>
    <w:p>
      <w:pPr/>
      <w:r>
        <w:t>4. UNIT3 Q6</w:t>
        <w:tab/>
        <w:tab/>
        <w:t>[   ]</w:t>
      </w:r>
    </w:p>
    <w:p>
      <w:pPr/>
      <w:r>
        <w:t>1. GRZTYB</w:t>
        <w:tab/>
        <w:t>2. MHQY</w:t>
        <w:tab/>
        <w:t>3. WXB</w:t>
        <w:tab/>
        <w:t>4. HTOIK</w:t>
        <w:br/>
      </w:r>
    </w:p>
    <w:p>
      <w:pPr/>
      <w:r>
        <w:t>5. UNIT3 Q4</w:t>
        <w:tab/>
        <w:tab/>
        <w:t>[   ]</w:t>
      </w:r>
    </w:p>
    <w:p>
      <w:pPr/>
      <w:r>
        <w:t>1. EYSHMN</w:t>
        <w:tab/>
        <w:t>2. CUQJ</w:t>
        <w:tab/>
        <w:t>3. VOS</w:t>
        <w:tab/>
        <w:t>4. DOFVC</w:t>
        <w:br/>
      </w:r>
    </w:p>
    <w:p>
      <w:pPr/>
      <w:r>
        <w:t>6. UNIT2 Q6</w:t>
        <w:tab/>
        <w:tab/>
        <w:t>[   ]</w:t>
      </w:r>
    </w:p>
    <w:p>
      <w:pPr/>
      <w:r>
        <w:t>1. FRYZOP</w:t>
        <w:tab/>
        <w:t>2. LURR</w:t>
        <w:tab/>
        <w:t>3. SPZ</w:t>
        <w:tab/>
        <w:t>4. SGFOH</w:t>
        <w:br/>
      </w:r>
    </w:p>
    <w:p>
      <w:pPr/>
      <w:r>
        <w:t>7. UNIT1 Q2</w:t>
        <w:tab/>
        <w:tab/>
        <w:t>[   ]</w:t>
      </w:r>
    </w:p>
    <w:p>
      <w:pPr/>
      <w:r>
        <w:t>1. GFKMRP</w:t>
        <w:tab/>
        <w:t>2. SVUV</w:t>
        <w:tab/>
        <w:t>3. MKL</w:t>
        <w:tab/>
        <w:t>4. TMFUI</w:t>
        <w:br/>
      </w:r>
    </w:p>
    <w:p>
      <w:pPr/>
      <w:r>
        <w:t>8. UNIT5 Q3</w:t>
        <w:tab/>
        <w:tab/>
        <w:t>[   ]</w:t>
      </w:r>
    </w:p>
    <w:p>
      <w:pPr/>
      <w:r>
        <w:t>1. DDDSQL</w:t>
        <w:tab/>
        <w:t>2. TWWG</w:t>
        <w:tab/>
        <w:t>3. JSB</w:t>
        <w:tab/>
        <w:t>4. RVOWG</w:t>
        <w:br/>
      </w:r>
    </w:p>
    <w:p>
      <w:pPr/>
      <w:r>
        <w:t>9. UNIT1 Q1</w:t>
        <w:tab/>
        <w:tab/>
        <w:t>[   ]</w:t>
      </w:r>
    </w:p>
    <w:p>
      <w:pPr/>
      <w:r>
        <w:t>1. TKSITT</w:t>
        <w:tab/>
        <w:t>2. YKDQ</w:t>
        <w:tab/>
        <w:t>3. IUZ</w:t>
        <w:tab/>
        <w:t>4. SPTTO</w:t>
        <w:br/>
      </w:r>
    </w:p>
    <w:p>
      <w:pPr/>
      <w:r>
        <w:t>10. UNIT5 Q5</w:t>
        <w:tab/>
        <w:tab/>
        <w:t>[   ]</w:t>
      </w:r>
    </w:p>
    <w:p>
      <w:pPr/>
      <w:r>
        <w:t>1. MOWNFS</w:t>
        <w:tab/>
        <w:t>2. AHLY</w:t>
        <w:tab/>
        <w:t>3. YCZ</w:t>
        <w:tab/>
        <w:t>4. TFNJY</w:t>
        <w:br/>
      </w:r>
    </w:p>
    <w:p>
      <w:pPr/>
      <w:r>
        <w:t>11. UNIT2 Q8</w:t>
        <w:tab/>
        <w:tab/>
        <w:t>[   ]</w:t>
      </w:r>
    </w:p>
    <w:p>
      <w:pPr/>
      <w:r>
        <w:t>1. TUCRJK</w:t>
        <w:tab/>
        <w:t>2. YLXV</w:t>
        <w:tab/>
        <w:t>3. YFC</w:t>
        <w:tab/>
        <w:t>4. GRFVO</w:t>
        <w:br/>
      </w:r>
    </w:p>
    <w:p>
      <w:pPr/>
      <w:r>
        <w:t>12. UNIT2 Q4</w:t>
        <w:tab/>
        <w:tab/>
        <w:t>[   ]</w:t>
      </w:r>
    </w:p>
    <w:p>
      <w:pPr/>
      <w:r>
        <w:t>1. MMJQOA</w:t>
        <w:tab/>
        <w:t>2. EWBU</w:t>
        <w:tab/>
        <w:t>3. SQZ</w:t>
        <w:tab/>
        <w:t>4. QWNHN</w:t>
        <w:br/>
      </w:r>
    </w:p>
    <w:p>
      <w:pPr/>
      <w:r>
        <w:t>13. UNIT2 Q9</w:t>
        <w:tab/>
        <w:tab/>
        <w:t>[   ]</w:t>
      </w:r>
    </w:p>
    <w:p>
      <w:pPr/>
      <w:r>
        <w:t>1. GPOVSU</w:t>
        <w:tab/>
        <w:t>2. RPRT</w:t>
        <w:tab/>
        <w:t>3. NNY</w:t>
        <w:tab/>
        <w:t>4. HMOQL</w:t>
        <w:br/>
      </w:r>
    </w:p>
    <w:p>
      <w:pPr/>
      <w:r>
        <w:t>14. UNIT1 Q8</w:t>
        <w:tab/>
        <w:tab/>
        <w:t>[   ]</w:t>
      </w:r>
    </w:p>
    <w:p>
      <w:pPr/>
      <w:r>
        <w:t>1. ORWOTZ</w:t>
        <w:tab/>
        <w:t>2. KLLI</w:t>
        <w:tab/>
        <w:t>3. DIJ</w:t>
        <w:tab/>
        <w:t>4. LUIWK</w:t>
        <w:br/>
      </w:r>
    </w:p>
    <w:p>
      <w:pPr/>
      <w:r>
        <w:t>15. UNIT4 Q4</w:t>
        <w:tab/>
        <w:tab/>
        <w:t>[   ]</w:t>
      </w:r>
    </w:p>
    <w:p>
      <w:pPr/>
      <w:r>
        <w:t>1. GZSJFV</w:t>
        <w:tab/>
        <w:t>2. INMG</w:t>
        <w:tab/>
        <w:t>3. VYJ</w:t>
        <w:tab/>
        <w:t>4. PABBJ</w:t>
        <w:br/>
      </w:r>
    </w:p>
    <w:p>
      <w:pPr/>
      <w:r>
        <w:t>16. UNIT4 Q2</w:t>
        <w:tab/>
        <w:tab/>
        <w:t>[   ]</w:t>
      </w:r>
    </w:p>
    <w:p>
      <w:pPr/>
      <w:r>
        <w:t>1. HPUNAF</w:t>
        <w:tab/>
        <w:t>2. TIVS</w:t>
        <w:tab/>
        <w:t>3. CNC</w:t>
        <w:tab/>
        <w:t>4. ISEDE</w:t>
        <w:br/>
      </w:r>
    </w:p>
    <w:p>
      <w:pPr/>
      <w:r>
        <w:t>17. UNIT3 Q2</w:t>
        <w:tab/>
        <w:tab/>
        <w:t>[   ]</w:t>
      </w:r>
    </w:p>
    <w:p>
      <w:pPr/>
      <w:r>
        <w:t>1. NCTLEM</w:t>
        <w:tab/>
        <w:t>2. KRSC</w:t>
        <w:tab/>
        <w:t>3. VAF</w:t>
        <w:tab/>
        <w:t>4. BONPM</w:t>
        <w:br/>
      </w:r>
    </w:p>
    <w:p>
      <w:pPr/>
      <w:r>
        <w:t>18. UNIT5 Q8</w:t>
        <w:tab/>
        <w:tab/>
        <w:t>[   ]</w:t>
      </w:r>
    </w:p>
    <w:p>
      <w:pPr/>
      <w:r>
        <w:t>1. RXAZPO</w:t>
        <w:tab/>
        <w:t>2. LDHI</w:t>
        <w:tab/>
        <w:t>3. PBK</w:t>
        <w:tab/>
        <w:t>4. BUDXI</w:t>
        <w:br/>
      </w:r>
    </w:p>
    <w:p>
      <w:pPr/>
      <w:r>
        <w:t>19. UNIT1 Q10</w:t>
        <w:tab/>
        <w:tab/>
        <w:t>[   ]</w:t>
      </w:r>
    </w:p>
    <w:p>
      <w:pPr/>
      <w:r>
        <w:t>1. XXFKZR</w:t>
        <w:tab/>
        <w:t>2. BARY</w:t>
        <w:tab/>
        <w:t>3. TCI</w:t>
        <w:tab/>
        <w:t>4. YNFSL</w:t>
        <w:br/>
      </w:r>
    </w:p>
    <w:p>
      <w:pPr/>
      <w:r>
        <w:t>20. UNIT5 Q9</w:t>
        <w:tab/>
        <w:tab/>
        <w:t>[   ]</w:t>
      </w:r>
    </w:p>
    <w:p>
      <w:pPr/>
      <w:r>
        <w:t>1. AYKDCD</w:t>
        <w:tab/>
        <w:t>2. PENH</w:t>
        <w:tab/>
        <w:t>3. ONK</w:t>
        <w:tab/>
        <w:t>4. JGTHP</w:t>
        <w:br/>
      </w:r>
    </w:p>
    <w:p>
      <w:pPr>
        <w:pStyle w:val="Heading2"/>
      </w:pPr>
      <w:r>
        <w:t>SET-4</w:t>
      </w:r>
    </w:p>
    <w:p>
      <w:pPr/>
      <w:r>
        <w:t>1. UNIT5 Q3</w:t>
        <w:tab/>
        <w:tab/>
        <w:t>[   ]</w:t>
      </w:r>
    </w:p>
    <w:p>
      <w:pPr/>
      <w:r>
        <w:t>1. DDDSQL</w:t>
        <w:tab/>
        <w:t>2. TWWG</w:t>
        <w:tab/>
        <w:t>3. JSB</w:t>
        <w:tab/>
        <w:t>4. RVOWG</w:t>
        <w:br/>
      </w:r>
    </w:p>
    <w:p>
      <w:pPr/>
      <w:r>
        <w:t>2. UNIT1 Q10</w:t>
        <w:tab/>
        <w:tab/>
        <w:t>[   ]</w:t>
      </w:r>
    </w:p>
    <w:p>
      <w:pPr/>
      <w:r>
        <w:t>1. XXFKZR</w:t>
        <w:tab/>
        <w:t>2. BARY</w:t>
        <w:tab/>
        <w:t>3. TCI</w:t>
        <w:tab/>
        <w:t>4. YNFSL</w:t>
        <w:br/>
      </w:r>
    </w:p>
    <w:p>
      <w:pPr/>
      <w:r>
        <w:t>3. UNIT4 Q10</w:t>
        <w:tab/>
        <w:tab/>
        <w:t>[   ]</w:t>
      </w:r>
    </w:p>
    <w:p>
      <w:pPr/>
      <w:r>
        <w:t>1. OVBLQT</w:t>
        <w:tab/>
        <w:t>2. ACJP</w:t>
        <w:tab/>
        <w:t>3. IYV</w:t>
        <w:tab/>
        <w:t>4. MFTCO</w:t>
        <w:br/>
      </w:r>
    </w:p>
    <w:p>
      <w:pPr/>
      <w:r>
        <w:t>4. UNIT4 Q4</w:t>
        <w:tab/>
        <w:tab/>
        <w:t>[   ]</w:t>
      </w:r>
    </w:p>
    <w:p>
      <w:pPr/>
      <w:r>
        <w:t>1. GZSJFV</w:t>
        <w:tab/>
        <w:t>2. INMG</w:t>
        <w:tab/>
        <w:t>3. VYJ</w:t>
        <w:tab/>
        <w:t>4. PABBJ</w:t>
        <w:br/>
      </w:r>
    </w:p>
    <w:p>
      <w:pPr/>
      <w:r>
        <w:t>5. UNIT5 Q8</w:t>
        <w:tab/>
        <w:tab/>
        <w:t>[   ]</w:t>
      </w:r>
    </w:p>
    <w:p>
      <w:pPr/>
      <w:r>
        <w:t>1. RXAZPO</w:t>
        <w:tab/>
        <w:t>2. LDHI</w:t>
        <w:tab/>
        <w:t>3. PBK</w:t>
        <w:tab/>
        <w:t>4. BUDXI</w:t>
        <w:br/>
      </w:r>
    </w:p>
    <w:p>
      <w:pPr/>
      <w:r>
        <w:t>6. UNIT2 Q6</w:t>
        <w:tab/>
        <w:tab/>
        <w:t>[   ]</w:t>
      </w:r>
    </w:p>
    <w:p>
      <w:pPr/>
      <w:r>
        <w:t>1. FRYZOP</w:t>
        <w:tab/>
        <w:t>2. LURR</w:t>
        <w:tab/>
        <w:t>3. SPZ</w:t>
        <w:tab/>
        <w:t>4. SGFOH</w:t>
        <w:br/>
      </w:r>
    </w:p>
    <w:p>
      <w:pPr/>
      <w:r>
        <w:t>7. UNIT4 Q2</w:t>
        <w:tab/>
        <w:tab/>
        <w:t>[   ]</w:t>
      </w:r>
    </w:p>
    <w:p>
      <w:pPr/>
      <w:r>
        <w:t>1. HPUNAF</w:t>
        <w:tab/>
        <w:t>2. TIVS</w:t>
        <w:tab/>
        <w:t>3. CNC</w:t>
        <w:tab/>
        <w:t>4. ISEDE</w:t>
        <w:br/>
      </w:r>
    </w:p>
    <w:p>
      <w:pPr/>
      <w:r>
        <w:t>8. UNIT4 Q6</w:t>
        <w:tab/>
        <w:tab/>
        <w:t>[   ]</w:t>
      </w:r>
    </w:p>
    <w:p>
      <w:pPr/>
      <w:r>
        <w:t>1. LRXHHZ</w:t>
        <w:tab/>
        <w:t>2. KQHR</w:t>
        <w:tab/>
        <w:t>3. OCR</w:t>
        <w:tab/>
        <w:t>4. XTMOW</w:t>
        <w:br/>
      </w:r>
    </w:p>
    <w:p>
      <w:pPr/>
      <w:r>
        <w:t>9. UNIT1 Q1</w:t>
        <w:tab/>
        <w:tab/>
        <w:t>[   ]</w:t>
      </w:r>
    </w:p>
    <w:p>
      <w:pPr/>
      <w:r>
        <w:t>1. TKSITT</w:t>
        <w:tab/>
        <w:t>2. YKDQ</w:t>
        <w:tab/>
        <w:t>3. IUZ</w:t>
        <w:tab/>
        <w:t>4. SPTTO</w:t>
        <w:br/>
      </w:r>
    </w:p>
    <w:p>
      <w:pPr/>
      <w:r>
        <w:t>10. UNIT3 Q3</w:t>
        <w:tab/>
        <w:tab/>
        <w:t>[   ]</w:t>
      </w:r>
    </w:p>
    <w:p>
      <w:pPr/>
      <w:r>
        <w:t>1. GHARSW</w:t>
        <w:tab/>
        <w:t>2. KOJV</w:t>
        <w:tab/>
        <w:t>3. YOE</w:t>
        <w:tab/>
        <w:t>4. UAODI</w:t>
        <w:br/>
      </w:r>
    </w:p>
    <w:p>
      <w:pPr/>
      <w:r>
        <w:t>11. UNIT5 Q5</w:t>
        <w:tab/>
        <w:tab/>
        <w:t>[   ]</w:t>
      </w:r>
    </w:p>
    <w:p>
      <w:pPr/>
      <w:r>
        <w:t>1. MOWNFS</w:t>
        <w:tab/>
        <w:t>2. AHLY</w:t>
        <w:tab/>
        <w:t>3. YCZ</w:t>
        <w:tab/>
        <w:t>4. TFNJY</w:t>
        <w:br/>
      </w:r>
    </w:p>
    <w:p>
      <w:pPr/>
      <w:r>
        <w:t>12. UNIT2 Q8</w:t>
        <w:tab/>
        <w:tab/>
        <w:t>[   ]</w:t>
      </w:r>
    </w:p>
    <w:p>
      <w:pPr/>
      <w:r>
        <w:t>1. TUCRJK</w:t>
        <w:tab/>
        <w:t>2. YLXV</w:t>
        <w:tab/>
        <w:t>3. YFC</w:t>
        <w:tab/>
        <w:t>4. GRFVO</w:t>
        <w:br/>
      </w:r>
    </w:p>
    <w:p>
      <w:pPr/>
      <w:r>
        <w:t>13. UNIT3 Q6</w:t>
        <w:tab/>
        <w:tab/>
        <w:t>[   ]</w:t>
      </w:r>
    </w:p>
    <w:p>
      <w:pPr/>
      <w:r>
        <w:t>1. GRZTYB</w:t>
        <w:tab/>
        <w:t>2. MHQY</w:t>
        <w:tab/>
        <w:t>3. WXB</w:t>
        <w:tab/>
        <w:t>4. HTOIK</w:t>
        <w:br/>
      </w:r>
    </w:p>
    <w:p>
      <w:pPr/>
      <w:r>
        <w:t>14. UNIT5 Q9</w:t>
        <w:tab/>
        <w:tab/>
        <w:t>[   ]</w:t>
      </w:r>
    </w:p>
    <w:p>
      <w:pPr/>
      <w:r>
        <w:t>1. AYKDCD</w:t>
        <w:tab/>
        <w:t>2. PENH</w:t>
        <w:tab/>
        <w:t>3. ONK</w:t>
        <w:tab/>
        <w:t>4. JGTHP</w:t>
        <w:br/>
      </w:r>
    </w:p>
    <w:p>
      <w:pPr/>
      <w:r>
        <w:t>15. UNIT2 Q4</w:t>
        <w:tab/>
        <w:tab/>
        <w:t>[   ]</w:t>
      </w:r>
    </w:p>
    <w:p>
      <w:pPr/>
      <w:r>
        <w:t>1. MMJQOA</w:t>
        <w:tab/>
        <w:t>2. EWBU</w:t>
        <w:tab/>
        <w:t>3. SQZ</w:t>
        <w:tab/>
        <w:t>4. QWNHN</w:t>
        <w:br/>
      </w:r>
    </w:p>
    <w:p>
      <w:pPr/>
      <w:r>
        <w:t>16. UNIT3 Q2</w:t>
        <w:tab/>
        <w:tab/>
        <w:t>[   ]</w:t>
      </w:r>
    </w:p>
    <w:p>
      <w:pPr/>
      <w:r>
        <w:t>1. NCTLEM</w:t>
        <w:tab/>
        <w:t>2. KRSC</w:t>
        <w:tab/>
        <w:t>3. VAF</w:t>
        <w:tab/>
        <w:t>4. BONPM</w:t>
        <w:br/>
      </w:r>
    </w:p>
    <w:p>
      <w:pPr/>
      <w:r>
        <w:t>17. UNIT1 Q8</w:t>
        <w:tab/>
        <w:tab/>
        <w:t>[   ]</w:t>
      </w:r>
    </w:p>
    <w:p>
      <w:pPr/>
      <w:r>
        <w:t>1. ORWOTZ</w:t>
        <w:tab/>
        <w:t>2. KLLI</w:t>
        <w:tab/>
        <w:t>3. DIJ</w:t>
        <w:tab/>
        <w:t>4. LUIWK</w:t>
        <w:br/>
      </w:r>
    </w:p>
    <w:p>
      <w:pPr/>
      <w:r>
        <w:t>18. UNIT3 Q4</w:t>
        <w:tab/>
        <w:tab/>
        <w:t>[   ]</w:t>
      </w:r>
    </w:p>
    <w:p>
      <w:pPr/>
      <w:r>
        <w:t>1. EYSHMN</w:t>
        <w:tab/>
        <w:t>2. CUQJ</w:t>
        <w:tab/>
        <w:t>3. VOS</w:t>
        <w:tab/>
        <w:t>4. DOFVC</w:t>
        <w:br/>
      </w:r>
    </w:p>
    <w:p>
      <w:pPr/>
      <w:r>
        <w:t>19. UNIT2 Q9</w:t>
        <w:tab/>
        <w:tab/>
        <w:t>[   ]</w:t>
      </w:r>
    </w:p>
    <w:p>
      <w:pPr/>
      <w:r>
        <w:t>1. GPOVSU</w:t>
        <w:tab/>
        <w:t>2. RPRT</w:t>
        <w:tab/>
        <w:t>3. NNY</w:t>
        <w:tab/>
        <w:t>4. HMOQL</w:t>
        <w:br/>
      </w:r>
    </w:p>
    <w:p>
      <w:pPr/>
      <w:r>
        <w:t>20. UNIT1 Q2</w:t>
        <w:tab/>
        <w:tab/>
        <w:t>[   ]</w:t>
      </w:r>
    </w:p>
    <w:p>
      <w:pPr/>
      <w:r>
        <w:t>1. GFKMRP</w:t>
        <w:tab/>
        <w:t>2. SVUV</w:t>
        <w:tab/>
        <w:t>3. MKL</w:t>
        <w:tab/>
        <w:t>4. TMFUI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