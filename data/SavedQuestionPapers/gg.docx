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SET-1</w:t>
      </w:r>
    </w:p>
    <w:p>
      <w:pPr/>
      <w:r>
        <w:t>1.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2.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3.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4. UNIT2 Q5</w:t>
        <w:tab/>
        <w:tab/>
        <w:t>[   ]</w:t>
      </w:r>
    </w:p>
    <w:p>
      <w:pPr/>
      <w:r>
        <w:t>1. ANQXMM</w:t>
        <w:tab/>
        <w:t>2. ADEM</w:t>
        <w:tab/>
        <w:t>3. NKL</w:t>
        <w:tab/>
        <w:t>4. FIZHQ</w:t>
        <w:br/>
      </w:r>
    </w:p>
    <w:p>
      <w:pPr/>
      <w:r>
        <w:t>5.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6.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7.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8.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9.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10.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11.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12.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13.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14.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15. UNIT5 Q4</w:t>
        <w:tab/>
        <w:tab/>
        <w:t>[   ]</w:t>
      </w:r>
    </w:p>
    <w:p>
      <w:pPr/>
      <w:r>
        <w:t>1. MSVSPD</w:t>
        <w:tab/>
        <w:t>2. UDYJ</w:t>
        <w:tab/>
        <w:t>3. FDR</w:t>
        <w:tab/>
        <w:t>4. PLKUP</w:t>
        <w:br/>
      </w:r>
    </w:p>
    <w:p>
      <w:pPr/>
      <w:r>
        <w:t>16. UNIT1 Q6</w:t>
        <w:tab/>
        <w:tab/>
        <w:t>[   ]</w:t>
      </w:r>
    </w:p>
    <w:p>
      <w:pPr/>
      <w:r>
        <w:t>1. XPJRGB</w:t>
        <w:tab/>
        <w:t>2. GZHB</w:t>
        <w:tab/>
        <w:t>3. WFC</w:t>
        <w:tab/>
        <w:t>4. AQNRC</w:t>
        <w:br/>
      </w:r>
    </w:p>
    <w:p>
      <w:pPr/>
      <w:r>
        <w:t>17.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18.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19.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20.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>
        <w:pStyle w:val="Heading2"/>
      </w:pPr>
      <w:r>
        <w:t>SET-2</w:t>
      </w:r>
    </w:p>
    <w:p>
      <w:pPr/>
      <w:r>
        <w:t>1.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2.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3.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4.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5.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6.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7.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8.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9.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10.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11.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12.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13.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14. UNIT1 Q6</w:t>
        <w:tab/>
        <w:tab/>
        <w:t>[   ]</w:t>
      </w:r>
    </w:p>
    <w:p>
      <w:pPr/>
      <w:r>
        <w:t>1. XPJRGB</w:t>
        <w:tab/>
        <w:t>2. GZHB</w:t>
        <w:tab/>
        <w:t>3. WFC</w:t>
        <w:tab/>
        <w:t>4. AQNRC</w:t>
        <w:br/>
      </w:r>
    </w:p>
    <w:p>
      <w:pPr/>
      <w:r>
        <w:t>15.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16.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17. UNIT2 Q5</w:t>
        <w:tab/>
        <w:tab/>
        <w:t>[   ]</w:t>
      </w:r>
    </w:p>
    <w:p>
      <w:pPr/>
      <w:r>
        <w:t>1. ANQXMM</w:t>
        <w:tab/>
        <w:t>2. ADEM</w:t>
        <w:tab/>
        <w:t>3. NKL</w:t>
        <w:tab/>
        <w:t>4. FIZHQ</w:t>
        <w:br/>
      </w:r>
    </w:p>
    <w:p>
      <w:pPr/>
      <w:r>
        <w:t>18.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19.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20. UNIT5 Q4</w:t>
        <w:tab/>
        <w:tab/>
        <w:t>[   ]</w:t>
      </w:r>
    </w:p>
    <w:p>
      <w:pPr/>
      <w:r>
        <w:t>1. MSVSPD</w:t>
        <w:tab/>
        <w:t>2. UDYJ</w:t>
        <w:tab/>
        <w:t>3. FDR</w:t>
        <w:tab/>
        <w:t>4. PLKUP</w:t>
        <w:br/>
      </w:r>
    </w:p>
    <w:p>
      <w:pPr>
        <w:pStyle w:val="Heading2"/>
      </w:pPr>
      <w:r>
        <w:t>SET-3</w:t>
      </w:r>
    </w:p>
    <w:p>
      <w:pPr/>
      <w:r>
        <w:t>1.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2. UNIT2 Q5</w:t>
        <w:tab/>
        <w:tab/>
        <w:t>[   ]</w:t>
      </w:r>
    </w:p>
    <w:p>
      <w:pPr/>
      <w:r>
        <w:t>1. ANQXMM</w:t>
        <w:tab/>
        <w:t>2. ADEM</w:t>
        <w:tab/>
        <w:t>3. NKL</w:t>
        <w:tab/>
        <w:t>4. FIZHQ</w:t>
        <w:br/>
      </w:r>
    </w:p>
    <w:p>
      <w:pPr/>
      <w:r>
        <w:t>3.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4.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5.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6.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7.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8.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9.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10.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11.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12.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13. UNIT5 Q4</w:t>
        <w:tab/>
        <w:tab/>
        <w:t>[   ]</w:t>
      </w:r>
    </w:p>
    <w:p>
      <w:pPr/>
      <w:r>
        <w:t>1. MSVSPD</w:t>
        <w:tab/>
        <w:t>2. UDYJ</w:t>
        <w:tab/>
        <w:t>3. FDR</w:t>
        <w:tab/>
        <w:t>4. PLKUP</w:t>
        <w:br/>
      </w:r>
    </w:p>
    <w:p>
      <w:pPr/>
      <w:r>
        <w:t>14.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15.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16. UNIT1 Q6</w:t>
        <w:tab/>
        <w:tab/>
        <w:t>[   ]</w:t>
      </w:r>
    </w:p>
    <w:p>
      <w:pPr/>
      <w:r>
        <w:t>1. XPJRGB</w:t>
        <w:tab/>
        <w:t>2. GZHB</w:t>
        <w:tab/>
        <w:t>3. WFC</w:t>
        <w:tab/>
        <w:t>4. AQNRC</w:t>
        <w:br/>
      </w:r>
    </w:p>
    <w:p>
      <w:pPr/>
      <w:r>
        <w:t>17.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18.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19.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20.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>
        <w:pStyle w:val="Heading2"/>
      </w:pPr>
      <w:r>
        <w:t>SET-4</w:t>
      </w:r>
    </w:p>
    <w:p>
      <w:pPr/>
      <w:r>
        <w:t>1. UNIT4 Q1</w:t>
        <w:tab/>
        <w:tab/>
        <w:t>[   ]</w:t>
      </w:r>
    </w:p>
    <w:p>
      <w:pPr/>
      <w:r>
        <w:t>1. PLCWJA</w:t>
        <w:tab/>
        <w:t>2. FVVG</w:t>
        <w:tab/>
        <w:t>3. XVS</w:t>
        <w:tab/>
        <w:t>4. QWLGM</w:t>
        <w:br/>
      </w:r>
    </w:p>
    <w:p>
      <w:pPr/>
      <w:r>
        <w:t>2.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3.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4. UNIT1 Q6</w:t>
        <w:tab/>
        <w:tab/>
        <w:t>[   ]</w:t>
      </w:r>
    </w:p>
    <w:p>
      <w:pPr/>
      <w:r>
        <w:t>1. XPJRGB</w:t>
        <w:tab/>
        <w:t>2. GZHB</w:t>
        <w:tab/>
        <w:t>3. WFC</w:t>
        <w:tab/>
        <w:t>4. AQNRC</w:t>
        <w:br/>
      </w:r>
    </w:p>
    <w:p>
      <w:pPr/>
      <w:r>
        <w:t>5.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6.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7.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8. UNIT2 Q5</w:t>
        <w:tab/>
        <w:tab/>
        <w:t>[   ]</w:t>
      </w:r>
    </w:p>
    <w:p>
      <w:pPr/>
      <w:r>
        <w:t>1. ANQXMM</w:t>
        <w:tab/>
        <w:t>2. ADEM</w:t>
        <w:tab/>
        <w:t>3. NKL</w:t>
        <w:tab/>
        <w:t>4. FIZHQ</w:t>
        <w:br/>
      </w:r>
    </w:p>
    <w:p>
      <w:pPr/>
      <w:r>
        <w:t>9.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10. UNIT5 Q6</w:t>
        <w:tab/>
        <w:tab/>
        <w:t>[   ]</w:t>
      </w:r>
    </w:p>
    <w:p>
      <w:pPr/>
      <w:r>
        <w:t>1. CFKBXP</w:t>
        <w:tab/>
        <w:t>2. HCOR</w:t>
        <w:tab/>
        <w:t>3. IFU</w:t>
        <w:tab/>
        <w:t>4. JTEJL</w:t>
        <w:br/>
      </w:r>
    </w:p>
    <w:p>
      <w:pPr/>
      <w:r>
        <w:t>11. UNIT5 Q1</w:t>
        <w:tab/>
        <w:tab/>
        <w:t>[   ]</w:t>
      </w:r>
    </w:p>
    <w:p>
      <w:pPr/>
      <w:r>
        <w:t>1. KULYYF</w:t>
        <w:tab/>
        <w:t>2. VADF</w:t>
        <w:tab/>
        <w:t>3. XLU</w:t>
        <w:tab/>
        <w:t>4. MJGON</w:t>
        <w:br/>
      </w:r>
    </w:p>
    <w:p>
      <w:pPr/>
      <w:r>
        <w:t>12.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13. UNIT5 Q4</w:t>
        <w:tab/>
        <w:tab/>
        <w:t>[   ]</w:t>
      </w:r>
    </w:p>
    <w:p>
      <w:pPr/>
      <w:r>
        <w:t>1. MSVSPD</w:t>
        <w:tab/>
        <w:t>2. UDYJ</w:t>
        <w:tab/>
        <w:t>3. FDR</w:t>
        <w:tab/>
        <w:t>4. PLKUP</w:t>
        <w:br/>
      </w:r>
    </w:p>
    <w:p>
      <w:pPr/>
      <w:r>
        <w:t>14.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15.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16.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17. UNIT4 Q8</w:t>
        <w:tab/>
        <w:tab/>
        <w:t>[   ]</w:t>
      </w:r>
    </w:p>
    <w:p>
      <w:pPr/>
      <w:r>
        <w:t>1. SCPTLA</w:t>
        <w:tab/>
        <w:t>2. STUH</w:t>
        <w:tab/>
        <w:t>3. DIW</w:t>
        <w:tab/>
        <w:t>4. SUZZZ</w:t>
        <w:br/>
      </w:r>
    </w:p>
    <w:p>
      <w:pPr/>
      <w:r>
        <w:t>18.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19.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20.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